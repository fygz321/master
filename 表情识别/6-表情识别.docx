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320" w:lineRule="exact" w:before="998" w:after="0"/>
        <w:ind w:left="3710" w:right="3710" w:firstLine="0"/>
        <w:jc w:val="right"/>
      </w:pPr>
      <w:r>
        <w:rPr>
          <w:rFonts w:ascii="å®ä½" w:hAnsi="å®ä½" w:eastAsia="å®ä½"/>
          <w:b w:val="0"/>
          <w:i w:val="0"/>
          <w:color w:val="000000"/>
          <w:sz w:val="32"/>
        </w:rPr>
        <w:t xml:space="preserve">表情识别 </w:t>
      </w:r>
    </w:p>
    <w:p>
      <w:pPr>
        <w:autoSpaceDN w:val="0"/>
        <w:autoSpaceDE w:val="0"/>
        <w:widowControl/>
        <w:spacing w:line="330" w:lineRule="exact" w:before="608" w:after="0"/>
        <w:ind w:left="360" w:right="360" w:firstLine="0"/>
        <w:jc w:val="left"/>
      </w:pPr>
      <w:r>
        <w:rPr>
          <w:rFonts w:ascii="å®ä½" w:hAnsi="å®ä½" w:eastAsia="å®ä½"/>
          <w:b w:val="0"/>
          <w:i w:val="0"/>
          <w:color w:val="000000"/>
          <w:sz w:val="24"/>
        </w:rPr>
        <w:t>1.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 </w:t>
      </w:r>
      <w:r>
        <w:rPr>
          <w:rFonts w:ascii="å®ä½" w:hAnsi="å®ä½" w:eastAsia="å®ä½"/>
          <w:b w:val="0"/>
          <w:i w:val="0"/>
          <w:color w:val="000000"/>
          <w:sz w:val="24"/>
        </w:rPr>
        <w:t xml:space="preserve">实验目的 </w:t>
      </w:r>
    </w:p>
    <w:p>
      <w:pPr>
        <w:autoSpaceDN w:val="0"/>
        <w:autoSpaceDE w:val="0"/>
        <w:widowControl/>
        <w:spacing w:line="330" w:lineRule="exact" w:before="138" w:after="0"/>
        <w:ind w:left="360" w:right="360" w:firstLine="0"/>
        <w:jc w:val="left"/>
      </w:pPr>
      <w:r>
        <w:rPr>
          <w:rFonts w:ascii="å®ä½" w:hAnsi="å®ä½" w:eastAsia="å®ä½"/>
          <w:b w:val="0"/>
          <w:i w:val="0"/>
          <w:color w:val="000000"/>
          <w:sz w:val="24"/>
        </w:rPr>
        <w:t>1.1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 </w:t>
      </w:r>
      <w:r>
        <w:rPr>
          <w:rFonts w:ascii="å®ä½" w:hAnsi="å®ä½" w:eastAsia="å®ä½"/>
          <w:b w:val="0"/>
          <w:i w:val="0"/>
          <w:color w:val="000000"/>
          <w:sz w:val="24"/>
        </w:rPr>
        <w:t xml:space="preserve">了解表情识别数据集 </w:t>
      </w:r>
    </w:p>
    <w:p>
      <w:pPr>
        <w:autoSpaceDN w:val="0"/>
        <w:autoSpaceDE w:val="0"/>
        <w:widowControl/>
        <w:spacing w:line="330" w:lineRule="exact" w:before="176" w:after="0"/>
        <w:ind w:left="360" w:right="360" w:firstLine="0"/>
        <w:jc w:val="left"/>
      </w:pPr>
      <w:r>
        <w:rPr>
          <w:rFonts w:ascii="å®ä½" w:hAnsi="å®ä½" w:eastAsia="å®ä½"/>
          <w:b w:val="0"/>
          <w:i w:val="0"/>
          <w:color w:val="000000"/>
          <w:sz w:val="24"/>
        </w:rPr>
        <w:t>1.2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 </w:t>
      </w:r>
      <w:r>
        <w:rPr>
          <w:rFonts w:ascii="å®ä½" w:hAnsi="å®ä½" w:eastAsia="å®ä½"/>
          <w:b w:val="0"/>
          <w:i w:val="0"/>
          <w:color w:val="000000"/>
          <w:sz w:val="24"/>
        </w:rPr>
        <w:t>掌握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ResNet18</w:t>
      </w:r>
      <w:r>
        <w:rPr>
          <w:rFonts w:ascii="å®ä½" w:hAnsi="å®ä½" w:eastAsia="å®ä½"/>
          <w:b w:val="0"/>
          <w:i w:val="0"/>
          <w:color w:val="000000"/>
          <w:sz w:val="24"/>
        </w:rPr>
        <w:t xml:space="preserve"> 网络的结构 </w:t>
      </w:r>
    </w:p>
    <w:p>
      <w:pPr>
        <w:autoSpaceDN w:val="0"/>
        <w:autoSpaceDE w:val="0"/>
        <w:widowControl/>
        <w:spacing w:line="240" w:lineRule="exact" w:before="264" w:after="0"/>
        <w:ind w:left="360" w:right="360" w:firstLine="0"/>
        <w:jc w:val="left"/>
      </w:pPr>
      <w:r>
        <w:rPr>
          <w:rFonts w:ascii="å®ä½" w:hAnsi="å®ä½" w:eastAsia="å®ä½"/>
          <w:b w:val="0"/>
          <w:i w:val="0"/>
          <w:color w:val="000000"/>
          <w:sz w:val="24"/>
        </w:rPr>
        <w:t xml:space="preserve">1.3 完成表情识别数据集的分类任务 </w:t>
      </w:r>
    </w:p>
    <w:p>
      <w:pPr>
        <w:autoSpaceDN w:val="0"/>
        <w:autoSpaceDE w:val="0"/>
        <w:widowControl/>
        <w:spacing w:line="240" w:lineRule="exact" w:before="302" w:after="0"/>
        <w:ind w:left="360" w:right="360" w:firstLine="0"/>
        <w:jc w:val="left"/>
      </w:pPr>
      <w:r>
        <w:rPr>
          <w:rFonts w:ascii="å®ä½" w:hAnsi="å®ä½" w:eastAsia="å®ä½"/>
          <w:b w:val="0"/>
          <w:i w:val="0"/>
          <w:color w:val="000000"/>
          <w:sz w:val="24"/>
        </w:rPr>
        <w:t xml:space="preserve">1.4 完成模型的剪枝操作 </w:t>
      </w:r>
    </w:p>
    <w:p>
      <w:pPr>
        <w:autoSpaceDN w:val="0"/>
        <w:autoSpaceDE w:val="0"/>
        <w:widowControl/>
        <w:spacing w:line="240" w:lineRule="exact" w:before="300" w:after="0"/>
        <w:ind w:left="360" w:right="360" w:firstLine="0"/>
        <w:jc w:val="left"/>
      </w:pPr>
      <w:r>
        <w:rPr>
          <w:rFonts w:ascii="å®ä½" w:hAnsi="å®ä½" w:eastAsia="å®ä½"/>
          <w:b w:val="0"/>
          <w:i w:val="0"/>
          <w:color w:val="000000"/>
          <w:sz w:val="24"/>
        </w:rPr>
        <w:t xml:space="preserve">1.5 完成表情识别任务的部署并调用摄像头进行表情识别 </w:t>
      </w:r>
    </w:p>
    <w:p>
      <w:pPr>
        <w:autoSpaceDN w:val="0"/>
        <w:autoSpaceDE w:val="0"/>
        <w:widowControl/>
        <w:spacing w:line="240" w:lineRule="exact" w:before="302" w:after="68"/>
        <w:ind w:left="360" w:right="360" w:firstLine="0"/>
        <w:jc w:val="left"/>
      </w:pPr>
      <w:r>
        <w:rPr>
          <w:rFonts w:ascii="å®ä½" w:hAnsi="å®ä½" w:eastAsia="å®ä½"/>
          <w:b w:val="0"/>
          <w:i w:val="0"/>
          <w:color w:val="000000"/>
          <w:sz w:val="24"/>
        </w:rPr>
        <w:t xml:space="preserve">2. 实验环境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513"/>
        <w:gridCol w:w="4513"/>
      </w:tblGrid>
      <w:tr>
        <w:trPr>
          <w:trHeight w:hRule="exact" w:val="440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58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8" w:after="0"/>
              <w:ind w:left="180" w:right="18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SUB KIT NX</w:t>
            </w:r>
            <w:r>
              <w:rPr>
                <w:rFonts w:ascii="å®ä½" w:hAnsi="å®ä½" w:eastAsia="å®ä½"/>
                <w:b w:val="0"/>
                <w:i w:val="0"/>
                <w:color w:val="000000"/>
                <w:sz w:val="24"/>
              </w:rPr>
              <w:t xml:space="preserve"> 嵌入式开发板。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</w:p>
        </w:tc>
      </w:tr>
    </w:tbl>
    <w:p>
      <w:pPr>
        <w:autoSpaceDN w:val="0"/>
        <w:autoSpaceDE w:val="0"/>
        <w:widowControl/>
        <w:spacing w:line="330" w:lineRule="exact" w:before="52" w:after="0"/>
        <w:ind w:left="360" w:right="360" w:firstLine="0"/>
        <w:jc w:val="left"/>
      </w:pPr>
      <w:r>
        <w:rPr>
          <w:rFonts w:ascii="å®ä½" w:hAnsi="å®ä½" w:eastAsia="å®ä½"/>
          <w:b w:val="0"/>
          <w:i w:val="0"/>
          <w:color w:val="000000"/>
          <w:sz w:val="24"/>
        </w:rPr>
        <w:t>3.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 </w:t>
      </w:r>
      <w:r>
        <w:rPr>
          <w:rFonts w:ascii="å®ä½" w:hAnsi="å®ä½" w:eastAsia="å®ä½"/>
          <w:b w:val="0"/>
          <w:i w:val="0"/>
          <w:color w:val="000000"/>
          <w:sz w:val="24"/>
        </w:rPr>
        <w:t xml:space="preserve">准备工作 </w:t>
      </w:r>
    </w:p>
    <w:p>
      <w:pPr>
        <w:autoSpaceDN w:val="0"/>
        <w:autoSpaceDE w:val="0"/>
        <w:widowControl/>
        <w:spacing w:line="240" w:lineRule="exact" w:before="262" w:after="0"/>
        <w:ind w:left="360" w:right="360" w:firstLine="0"/>
        <w:jc w:val="left"/>
      </w:pPr>
      <w:r>
        <w:rPr>
          <w:rFonts w:ascii="å®ä½" w:hAnsi="å®ä½" w:eastAsia="å®ä½"/>
          <w:b w:val="0"/>
          <w:i w:val="0"/>
          <w:color w:val="000000"/>
          <w:sz w:val="24"/>
        </w:rPr>
        <w:t xml:space="preserve">3.1 文件结构 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center"/>
      </w:pPr>
      <w:r>
        <w:rPr>
          <w:rFonts w:ascii="å®ä½" w:hAnsi="å®ä½" w:eastAsia="å®ä½"/>
          <w:b w:val="0"/>
          <w:i w:val="0"/>
          <w:color w:val="000000"/>
          <w:sz w:val="24"/>
        </w:rPr>
        <w:t>在项目文件中创建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dataset.py</w:t>
      </w:r>
      <w:r>
        <w:rPr>
          <w:rFonts w:ascii="å®ä½" w:hAnsi="å®ä½" w:eastAsia="å®ä½"/>
          <w:b w:val="0"/>
          <w:i w:val="0"/>
          <w:color w:val="000000"/>
          <w:sz w:val="24"/>
        </w:rPr>
        <w:t xml:space="preserve"> 文件，用于构建小批量训练集与测试集；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320" w:lineRule="exact" w:before="148" w:after="0"/>
        <w:ind w:left="780" w:right="780" w:firstLine="0"/>
        <w:jc w:val="left"/>
      </w:pPr>
      <w:r>
        <w:rPr>
          <w:rFonts w:ascii="å®ä½" w:hAnsi="å®ä½" w:eastAsia="å®ä½"/>
          <w:b w:val="0"/>
          <w:i w:val="0"/>
          <w:color w:val="000000"/>
          <w:sz w:val="24"/>
        </w:rPr>
        <w:t>创建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model.py</w:t>
      </w:r>
      <w:r>
        <w:rPr>
          <w:rFonts w:ascii="å®ä½" w:hAnsi="å®ä½" w:eastAsia="å®ä½"/>
          <w:b w:val="0"/>
          <w:i w:val="0"/>
          <w:color w:val="000000"/>
          <w:sz w:val="24"/>
        </w:rPr>
        <w:t xml:space="preserve"> 文件，用于构建训练模型；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320" w:lineRule="exact" w:before="148" w:after="0"/>
        <w:ind w:left="780" w:right="780" w:firstLine="0"/>
        <w:jc w:val="left"/>
      </w:pPr>
      <w:r>
        <w:rPr>
          <w:rFonts w:ascii="å®ä½" w:hAnsi="å®ä½" w:eastAsia="å®ä½"/>
          <w:b w:val="0"/>
          <w:i w:val="0"/>
          <w:color w:val="000000"/>
          <w:sz w:val="24"/>
        </w:rPr>
        <w:t>创建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utils.py</w:t>
      </w:r>
      <w:r>
        <w:rPr>
          <w:rFonts w:ascii="å®ä½" w:hAnsi="å®ä½" w:eastAsia="å®ä½"/>
          <w:b w:val="0"/>
          <w:i w:val="0"/>
          <w:color w:val="000000"/>
          <w:sz w:val="24"/>
        </w:rPr>
        <w:t xml:space="preserve"> 文件，用于存放训练用的各种脚本以及函数；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320" w:lineRule="exact" w:before="148" w:after="0"/>
        <w:ind w:left="780" w:right="780" w:firstLine="0"/>
        <w:jc w:val="left"/>
      </w:pPr>
      <w:r>
        <w:rPr>
          <w:rFonts w:ascii="å®ä½" w:hAnsi="å®ä½" w:eastAsia="å®ä½"/>
          <w:b w:val="0"/>
          <w:i w:val="0"/>
          <w:color w:val="000000"/>
          <w:sz w:val="24"/>
        </w:rPr>
        <w:t>创建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main.py</w:t>
      </w:r>
      <w:r>
        <w:rPr>
          <w:rFonts w:ascii="å®ä½" w:hAnsi="å®ä½" w:eastAsia="å®ä½"/>
          <w:b w:val="0"/>
          <w:i w:val="0"/>
          <w:color w:val="000000"/>
          <w:sz w:val="24"/>
        </w:rPr>
        <w:t xml:space="preserve"> 文件，用于进行模型的训练与测试；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320" w:lineRule="exact" w:before="148" w:after="0"/>
        <w:ind w:left="780" w:right="780" w:firstLine="0"/>
        <w:jc w:val="left"/>
      </w:pPr>
      <w:r>
        <w:rPr>
          <w:rFonts w:ascii="å®ä½" w:hAnsi="å®ä½" w:eastAsia="å®ä½"/>
          <w:b w:val="0"/>
          <w:i w:val="0"/>
          <w:color w:val="000000"/>
          <w:sz w:val="24"/>
        </w:rPr>
        <w:t>创建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logs</w:t>
      </w:r>
      <w:r>
        <w:rPr>
          <w:rFonts w:ascii="å®ä½" w:hAnsi="å®ä½" w:eastAsia="å®ä½"/>
          <w:b w:val="0"/>
          <w:i w:val="0"/>
          <w:color w:val="000000"/>
          <w:sz w:val="24"/>
        </w:rPr>
        <w:t xml:space="preserve"> 文件夹，用于保存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tensorboard</w:t>
      </w:r>
      <w:r>
        <w:rPr>
          <w:rFonts w:ascii="å®ä½" w:hAnsi="å®ä½" w:eastAsia="å®ä½"/>
          <w:b w:val="0"/>
          <w:i w:val="0"/>
          <w:color w:val="000000"/>
          <w:sz w:val="24"/>
        </w:rPr>
        <w:t xml:space="preserve"> 训练日志；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320" w:lineRule="exact" w:before="148" w:after="0"/>
        <w:ind w:left="780" w:right="780" w:firstLine="0"/>
        <w:jc w:val="left"/>
      </w:pPr>
      <w:r>
        <w:rPr>
          <w:rFonts w:ascii="å®ä½" w:hAnsi="å®ä½" w:eastAsia="å®ä½"/>
          <w:b w:val="0"/>
          <w:i w:val="0"/>
          <w:color w:val="000000"/>
          <w:sz w:val="24"/>
        </w:rPr>
        <w:t>创建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config.json</w:t>
      </w:r>
      <w:r>
        <w:rPr>
          <w:rFonts w:ascii="å®ä½" w:hAnsi="å®ä½" w:eastAsia="å®ä½"/>
          <w:b w:val="0"/>
          <w:i w:val="0"/>
          <w:color w:val="000000"/>
          <w:sz w:val="24"/>
        </w:rPr>
        <w:t xml:space="preserve"> 文件，用于保存训练用的超参数；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320" w:lineRule="exact" w:before="148" w:after="0"/>
        <w:ind w:left="780" w:right="780" w:firstLine="0"/>
        <w:jc w:val="left"/>
      </w:pPr>
      <w:r>
        <w:rPr>
          <w:rFonts w:ascii="å®ä½" w:hAnsi="å®ä½" w:eastAsia="å®ä½"/>
          <w:b w:val="0"/>
          <w:i w:val="0"/>
          <w:color w:val="000000"/>
          <w:sz w:val="24"/>
        </w:rPr>
        <w:t>创建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save_path</w:t>
      </w:r>
      <w:r>
        <w:rPr>
          <w:rFonts w:ascii="å®ä½" w:hAnsi="å®ä½" w:eastAsia="å®ä½"/>
          <w:b w:val="0"/>
          <w:i w:val="0"/>
          <w:color w:val="000000"/>
          <w:sz w:val="24"/>
        </w:rPr>
        <w:t xml:space="preserve"> 文件夹，用于保存训练模型参数。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40" w:lineRule="exact" w:before="234" w:after="0"/>
        <w:ind w:left="360" w:right="360" w:firstLine="0"/>
        <w:jc w:val="left"/>
      </w:pPr>
      <w:r>
        <w:rPr>
          <w:rFonts w:ascii="å®ä½" w:hAnsi="å®ä½" w:eastAsia="å®ä½"/>
          <w:b w:val="0"/>
          <w:i w:val="0"/>
          <w:color w:val="000000"/>
          <w:sz w:val="24"/>
        </w:rPr>
        <w:t xml:space="preserve">3.2 构建小批量训练集和测试集 </w:t>
      </w:r>
    </w:p>
    <w:p>
      <w:pPr>
        <w:autoSpaceDN w:val="0"/>
        <w:autoSpaceDE w:val="0"/>
        <w:widowControl/>
        <w:spacing w:line="266" w:lineRule="exact" w:before="254" w:after="100"/>
        <w:ind w:left="358" w:right="358" w:firstLine="0"/>
        <w:jc w:val="right"/>
      </w:pPr>
      <w:r>
        <w:rPr>
          <w:rFonts w:ascii="å®ä½" w:hAnsi="å®ä½" w:eastAsia="å®ä½"/>
          <w:b w:val="0"/>
          <w:i w:val="0"/>
          <w:color w:val="000000"/>
          <w:sz w:val="24"/>
        </w:rPr>
        <w:t>本实验所用的表情识别数据集是从表情识别公开数据集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RAF-DB</w:t>
      </w:r>
      <w:r>
        <w:rPr>
          <w:rFonts w:ascii="å®ä½" w:hAnsi="å®ä½" w:eastAsia="å®ä½"/>
          <w:b w:val="0"/>
          <w:i w:val="0"/>
          <w:color w:val="000000"/>
          <w:sz w:val="24"/>
        </w:rPr>
        <w:t xml:space="preserve"> 中抽取部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3009"/>
        <w:gridCol w:w="3009"/>
        <w:gridCol w:w="3009"/>
      </w:tblGrid>
      <w:tr>
        <w:trPr>
          <w:trHeight w:hRule="exact" w:val="470"/>
        </w:trPr>
        <w:tc>
          <w:tcPr>
            <w:tcW w:type="dxa" w:w="37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8" w:after="0"/>
              <w:ind w:left="0" w:right="0" w:firstLine="0"/>
              <w:jc w:val="center"/>
            </w:pPr>
            <w:r>
              <w:rPr>
                <w:rFonts w:ascii="å®ä½" w:hAnsi="å®ä½" w:eastAsia="å®ä½"/>
                <w:b w:val="0"/>
                <w:i w:val="0"/>
                <w:color w:val="000000"/>
                <w:sz w:val="24"/>
              </w:rPr>
              <w:t>分 数 据 所 构 成 的 ， 共 有</w:t>
            </w:r>
          </w:p>
        </w:tc>
        <w:tc>
          <w:tcPr>
            <w:tcW w:type="dxa" w:w="3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7</w:t>
            </w:r>
          </w:p>
        </w:tc>
        <w:tc>
          <w:tcPr>
            <w:tcW w:type="dxa" w:w="45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" w:after="0"/>
              <w:ind w:left="0" w:right="0" w:firstLine="0"/>
              <w:jc w:val="center"/>
            </w:pPr>
            <w:r>
              <w:rPr>
                <w:rFonts w:ascii="å®ä½" w:hAnsi="å®ä½" w:eastAsia="å®ä½"/>
                <w:b w:val="0"/>
                <w:i w:val="0"/>
                <w:color w:val="000000"/>
                <w:sz w:val="24"/>
              </w:rPr>
              <w:t>种 表 情 类 别 ， 分 别 是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’Anger’</w:t>
            </w:r>
            <w:r>
              <w:rPr>
                <w:rFonts w:ascii="å®ä½" w:hAnsi="å®ä½" w:eastAsia="å®ä½"/>
                <w:b w:val="0"/>
                <w:i w:val="0"/>
                <w:color w:val="000000"/>
                <w:sz w:val="24"/>
              </w:rPr>
              <w:t xml:space="preserve"> 、</w:t>
            </w:r>
          </w:p>
        </w:tc>
      </w:tr>
    </w:tbl>
    <w:p>
      <w:pPr>
        <w:autoSpaceDN w:val="0"/>
        <w:autoSpaceDE w:val="0"/>
        <w:widowControl/>
        <w:spacing w:line="266" w:lineRule="exact" w:before="100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Disgust’</w:t>
      </w:r>
      <w:r>
        <w:rPr>
          <w:rFonts w:ascii="å®ä½" w:hAnsi="å®ä½" w:eastAsia="å®ä½"/>
          <w:b w:val="0"/>
          <w:i w:val="0"/>
          <w:color w:val="000000"/>
          <w:sz w:val="24"/>
        </w:rPr>
        <w:t>、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’Fear’</w:t>
      </w:r>
      <w:r>
        <w:rPr>
          <w:rFonts w:ascii="å®ä½" w:hAnsi="å®ä½" w:eastAsia="å®ä½"/>
          <w:b w:val="0"/>
          <w:i w:val="0"/>
          <w:color w:val="000000"/>
          <w:sz w:val="24"/>
        </w:rPr>
        <w:t>、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’Happiness’</w:t>
      </w:r>
      <w:r>
        <w:rPr>
          <w:rFonts w:ascii="å®ä½" w:hAnsi="å®ä½" w:eastAsia="å®ä½"/>
          <w:b w:val="0"/>
          <w:i w:val="0"/>
          <w:color w:val="000000"/>
          <w:sz w:val="24"/>
        </w:rPr>
        <w:t>、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’Neutral’</w:t>
      </w:r>
      <w:r>
        <w:rPr>
          <w:rFonts w:ascii="å®ä½" w:hAnsi="å®ä½" w:eastAsia="å®ä½"/>
          <w:b w:val="0"/>
          <w:i w:val="0"/>
          <w:color w:val="000000"/>
          <w:sz w:val="24"/>
        </w:rPr>
        <w:t>、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‘Sadness’</w:t>
      </w:r>
      <w:r>
        <w:rPr>
          <w:rFonts w:ascii="å®ä½" w:hAnsi="å®ä½" w:eastAsia="å®ä½"/>
          <w:b w:val="0"/>
          <w:i w:val="0"/>
          <w:color w:val="000000"/>
          <w:sz w:val="24"/>
        </w:rPr>
        <w:t>、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‘Surprise’ </w:t>
      </w:r>
      <w:r>
        <w:rPr>
          <w:rFonts w:ascii="å®ä½" w:hAnsi="å®ä½" w:eastAsia="å®ä½"/>
          <w:b w:val="0"/>
          <w:i w:val="0"/>
          <w:color w:val="000000"/>
          <w:sz w:val="24"/>
        </w:rPr>
        <w:t>每个类别的图像</w:t>
      </w:r>
    </w:p>
    <w:p>
      <w:pPr>
        <w:autoSpaceDN w:val="0"/>
        <w:autoSpaceDE w:val="0"/>
        <w:widowControl/>
        <w:spacing w:line="320" w:lineRule="exact" w:before="162" w:after="0"/>
        <w:ind w:left="360" w:right="360" w:firstLine="0"/>
        <w:jc w:val="left"/>
      </w:pPr>
      <w:r>
        <w:rPr>
          <w:rFonts w:ascii="å®ä½" w:hAnsi="å®ä½" w:eastAsia="å®ä½"/>
          <w:b w:val="0"/>
          <w:i w:val="0"/>
          <w:color w:val="000000"/>
          <w:sz w:val="24"/>
        </w:rPr>
        <w:t>数据分布与真实的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RAF-DB</w:t>
      </w:r>
      <w:r>
        <w:rPr>
          <w:rFonts w:ascii="å®ä½" w:hAnsi="å®ä½" w:eastAsia="å®ä½"/>
          <w:b w:val="0"/>
          <w:i w:val="0"/>
          <w:color w:val="000000"/>
          <w:sz w:val="24"/>
        </w:rPr>
        <w:t xml:space="preserve"> 数据集类似。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66" w:lineRule="exact" w:before="188" w:after="0"/>
        <w:ind w:left="358" w:right="358" w:firstLine="0"/>
        <w:jc w:val="right"/>
      </w:pPr>
      <w:r>
        <w:rPr>
          <w:rFonts w:ascii="å®ä½" w:hAnsi="å®ä½" w:eastAsia="å®ä½"/>
          <w:b w:val="0"/>
          <w:i w:val="0"/>
          <w:color w:val="000000"/>
          <w:sz w:val="24"/>
        </w:rPr>
        <w:t>本实验所用的表情识别数据集共有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3034</w:t>
      </w:r>
      <w:r>
        <w:rPr>
          <w:rFonts w:ascii="å®ä½" w:hAnsi="å®ä½" w:eastAsia="å®ä½"/>
          <w:b w:val="0"/>
          <w:i w:val="0"/>
          <w:color w:val="000000"/>
          <w:sz w:val="24"/>
        </w:rPr>
        <w:t xml:space="preserve"> 张训练图像和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779</w:t>
      </w:r>
      <w:r>
        <w:rPr>
          <w:rFonts w:ascii="å®ä½" w:hAnsi="å®ä½" w:eastAsia="å®ä½"/>
          <w:b w:val="0"/>
          <w:i w:val="0"/>
          <w:color w:val="000000"/>
          <w:sz w:val="24"/>
        </w:rPr>
        <w:t xml:space="preserve"> 张测试图像。为</w:t>
      </w:r>
    </w:p>
    <w:p>
      <w:pPr>
        <w:autoSpaceDN w:val="0"/>
        <w:autoSpaceDE w:val="0"/>
        <w:widowControl/>
        <w:spacing w:line="266" w:lineRule="exact" w:before="202" w:after="0"/>
        <w:ind w:left="0" w:right="0" w:firstLine="0"/>
        <w:jc w:val="center"/>
      </w:pPr>
      <w:r>
        <w:rPr>
          <w:rFonts w:ascii="å®ä½" w:hAnsi="å®ä½" w:eastAsia="å®ä½"/>
          <w:b w:val="0"/>
          <w:i w:val="0"/>
          <w:color w:val="000000"/>
          <w:sz w:val="24"/>
        </w:rPr>
        <w:t>了构建小批量训练集和测试集，首先需要在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dataset.py</w:t>
      </w:r>
      <w:r>
        <w:rPr>
          <w:rFonts w:ascii="å®ä½" w:hAnsi="å®ä½" w:eastAsia="å®ä½"/>
          <w:b w:val="0"/>
          <w:i w:val="0"/>
          <w:color w:val="000000"/>
          <w:sz w:val="24"/>
        </w:rPr>
        <w:t xml:space="preserve"> 文件中撰写得到数据图像</w:t>
      </w:r>
    </w:p>
    <w:p>
      <w:pPr>
        <w:autoSpaceDN w:val="0"/>
        <w:autoSpaceDE w:val="0"/>
        <w:widowControl/>
        <w:spacing w:line="322" w:lineRule="exact" w:before="162" w:after="0"/>
        <w:ind w:left="360" w:right="360" w:firstLine="0"/>
        <w:jc w:val="left"/>
      </w:pPr>
      <w:r>
        <w:rPr>
          <w:rFonts w:ascii="å®ä½" w:hAnsi="å®ä½" w:eastAsia="å®ä½"/>
          <w:b w:val="0"/>
          <w:i w:val="0"/>
          <w:color w:val="000000"/>
          <w:sz w:val="24"/>
        </w:rPr>
        <w:t>位置与标签的函数。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322" w:lineRule="exact" w:before="146" w:after="0"/>
        <w:ind w:left="780" w:right="780" w:firstLine="0"/>
        <w:jc w:val="left"/>
      </w:pPr>
      <w:r>
        <w:rPr>
          <w:rFonts w:ascii="å®ä½" w:hAnsi="å®ä½" w:eastAsia="å®ä½"/>
          <w:b w:val="0"/>
          <w:i w:val="0"/>
          <w:color w:val="000000"/>
          <w:sz w:val="24"/>
        </w:rPr>
        <w:t>首先导入本文件所需要的包：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</w:p>
    <w:p>
      <w:pPr>
        <w:sectPr>
          <w:pgSz w:w="11906" w:h="16838"/>
          <w:pgMar w:top="996" w:right="1440" w:bottom="73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20" w:lineRule="exact" w:before="752" w:after="0"/>
        <w:ind w:left="780" w:right="78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from PIL import Image </w:t>
      </w:r>
    </w:p>
    <w:p>
      <w:pPr>
        <w:autoSpaceDN w:val="0"/>
        <w:autoSpaceDE w:val="0"/>
        <w:widowControl/>
        <w:spacing w:line="320" w:lineRule="exact" w:before="148" w:after="0"/>
        <w:ind w:left="780" w:right="78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import torch </w:t>
      </w:r>
    </w:p>
    <w:p>
      <w:pPr>
        <w:autoSpaceDN w:val="0"/>
        <w:autoSpaceDE w:val="0"/>
        <w:widowControl/>
        <w:spacing w:line="320" w:lineRule="exact" w:before="148" w:after="0"/>
        <w:ind w:left="780" w:right="78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from torch.utils.data import Dataset </w:t>
      </w:r>
    </w:p>
    <w:p>
      <w:pPr>
        <w:autoSpaceDN w:val="0"/>
        <w:autoSpaceDE w:val="0"/>
        <w:widowControl/>
        <w:spacing w:line="320" w:lineRule="exact" w:before="148" w:after="0"/>
        <w:ind w:left="780" w:right="78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import matplotlib.pyplot as plt </w:t>
      </w:r>
    </w:p>
    <w:p>
      <w:pPr>
        <w:autoSpaceDN w:val="0"/>
        <w:autoSpaceDE w:val="0"/>
        <w:widowControl/>
        <w:spacing w:line="320" w:lineRule="exact" w:before="148" w:after="0"/>
        <w:ind w:left="780" w:right="78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import os </w:t>
      </w:r>
    </w:p>
    <w:p>
      <w:pPr>
        <w:autoSpaceDN w:val="0"/>
        <w:autoSpaceDE w:val="0"/>
        <w:widowControl/>
        <w:spacing w:line="320" w:lineRule="exact" w:before="148" w:after="0"/>
        <w:ind w:left="780" w:right="78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import json </w:t>
      </w:r>
    </w:p>
    <w:p>
      <w:pPr>
        <w:autoSpaceDN w:val="0"/>
        <w:autoSpaceDE w:val="0"/>
        <w:widowControl/>
        <w:spacing w:line="320" w:lineRule="exact" w:before="148" w:after="0"/>
        <w:ind w:left="780" w:right="78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import random </w:t>
      </w:r>
    </w:p>
    <w:p>
      <w:pPr>
        <w:autoSpaceDN w:val="0"/>
        <w:autoSpaceDE w:val="0"/>
        <w:widowControl/>
        <w:spacing w:line="320" w:lineRule="exact" w:before="152" w:after="0"/>
        <w:ind w:left="360" w:right="360" w:firstLine="0"/>
        <w:jc w:val="left"/>
      </w:pPr>
      <w:r>
        <w:rPr>
          <w:rFonts w:ascii="å®ä½" w:hAnsi="å®ä½" w:eastAsia="å®ä½"/>
          <w:b w:val="0"/>
          <w:i w:val="0"/>
          <w:color w:val="000000"/>
          <w:sz w:val="24"/>
        </w:rPr>
        <w:t>本数据集已经按照类别进行分类，撰写数据读取代码。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40" w:lineRule="exact" w:before="662" w:after="0"/>
        <w:ind w:left="360" w:right="360" w:firstLine="0"/>
        <w:jc w:val="left"/>
      </w:pPr>
      <w:r>
        <w:rPr>
          <w:rFonts w:ascii="é»ä½" w:hAnsi="é»ä½" w:eastAsia="é»ä½"/>
          <w:b w:val="0"/>
          <w:i w:val="0"/>
          <w:color w:val="000000"/>
          <w:sz w:val="24"/>
        </w:rPr>
        <w:t xml:space="preserve">#参考实验三完成数据集（训练集、测试集）构建 </w:t>
      </w:r>
    </w:p>
    <w:p>
      <w:pPr>
        <w:autoSpaceDN w:val="0"/>
        <w:autoSpaceDE w:val="0"/>
        <w:widowControl/>
        <w:spacing w:line="240" w:lineRule="exact" w:before="734" w:after="0"/>
        <w:ind w:left="360" w:right="360" w:firstLine="0"/>
        <w:jc w:val="left"/>
      </w:pPr>
      <w:r>
        <w:rPr>
          <w:rFonts w:ascii="å®ä½" w:hAnsi="å®ä½" w:eastAsia="å®ä½"/>
          <w:b w:val="0"/>
          <w:i w:val="0"/>
          <w:color w:val="000000"/>
          <w:sz w:val="24"/>
        </w:rPr>
        <w:t xml:space="preserve">3.3 模型文件撰写 </w:t>
      </w:r>
    </w:p>
    <w:p>
      <w:pPr>
        <w:autoSpaceDN w:val="0"/>
        <w:autoSpaceDE w:val="0"/>
        <w:widowControl/>
        <w:spacing w:line="266" w:lineRule="exact" w:before="254" w:after="0"/>
        <w:ind w:left="358" w:right="358" w:firstLine="0"/>
        <w:jc w:val="right"/>
      </w:pPr>
      <w:r>
        <w:rPr>
          <w:rFonts w:ascii="å®ä½" w:hAnsi="å®ä½" w:eastAsia="å®ä½"/>
          <w:b w:val="0"/>
          <w:i w:val="0"/>
          <w:color w:val="000000"/>
          <w:sz w:val="24"/>
        </w:rPr>
        <w:t>本实验所用的模型是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Resnet18</w:t>
      </w:r>
      <w:r>
        <w:rPr>
          <w:rFonts w:ascii="å®ä½" w:hAnsi="å®ä½" w:eastAsia="å®ä½"/>
          <w:b w:val="0"/>
          <w:i w:val="0"/>
          <w:color w:val="000000"/>
          <w:sz w:val="24"/>
        </w:rPr>
        <w:t>，在构建模型时，需要将模型的预训练文件放</w:t>
      </w:r>
    </w:p>
    <w:p>
      <w:pPr>
        <w:autoSpaceDN w:val="0"/>
        <w:autoSpaceDE w:val="0"/>
        <w:widowControl/>
        <w:spacing w:line="320" w:lineRule="exact" w:before="164" w:after="0"/>
        <w:ind w:left="360" w:right="360" w:firstLine="0"/>
        <w:jc w:val="left"/>
      </w:pPr>
      <w:r>
        <w:rPr>
          <w:rFonts w:ascii="å®ä½" w:hAnsi="å®ä½" w:eastAsia="å®ä½"/>
          <w:b w:val="0"/>
          <w:i w:val="0"/>
          <w:color w:val="000000"/>
          <w:sz w:val="24"/>
        </w:rPr>
        <w:t>入项目内。在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model.py</w:t>
      </w:r>
      <w:r>
        <w:rPr>
          <w:rFonts w:ascii="å®ä½" w:hAnsi="å®ä½" w:eastAsia="å®ä½"/>
          <w:b w:val="0"/>
          <w:i w:val="0"/>
          <w:color w:val="000000"/>
          <w:sz w:val="24"/>
        </w:rPr>
        <w:t xml:space="preserve"> 文件下撰写代码，首先该文件需要导入的包如下：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320" w:lineRule="exact" w:before="146" w:after="0"/>
        <w:ind w:left="780" w:right="78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import torch </w:t>
      </w:r>
    </w:p>
    <w:p>
      <w:pPr>
        <w:autoSpaceDN w:val="0"/>
        <w:autoSpaceDE w:val="0"/>
        <w:widowControl/>
        <w:spacing w:line="320" w:lineRule="exact" w:before="148" w:after="0"/>
        <w:ind w:left="780" w:right="78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import torch.nn as nn </w:t>
      </w:r>
    </w:p>
    <w:p>
      <w:pPr>
        <w:autoSpaceDN w:val="0"/>
        <w:autoSpaceDE w:val="0"/>
        <w:widowControl/>
        <w:spacing w:line="320" w:lineRule="exact" w:before="148" w:after="0"/>
        <w:ind w:left="780" w:right="78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import torchvision.models as models </w:t>
      </w:r>
    </w:p>
    <w:p>
      <w:pPr>
        <w:autoSpaceDN w:val="0"/>
        <w:autoSpaceDE w:val="0"/>
        <w:widowControl/>
        <w:spacing w:line="320" w:lineRule="exact" w:before="150" w:after="0"/>
        <w:ind w:left="780" w:right="780" w:firstLine="0"/>
        <w:jc w:val="left"/>
      </w:pPr>
      <w:r>
        <w:rPr>
          <w:rFonts w:ascii="å®ä½" w:hAnsi="å®ä½" w:eastAsia="å®ä½"/>
          <w:b w:val="0"/>
          <w:i w:val="0"/>
          <w:color w:val="000000"/>
          <w:sz w:val="24"/>
        </w:rPr>
        <w:t>构建模型，撰写如下代码，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320" w:lineRule="exact" w:before="146" w:after="0"/>
        <w:ind w:left="780" w:right="78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class my_model(nn.Module): </w:t>
      </w:r>
    </w:p>
    <w:p>
      <w:pPr>
        <w:autoSpaceDN w:val="0"/>
        <w:autoSpaceDE w:val="0"/>
        <w:widowControl/>
        <w:spacing w:line="320" w:lineRule="exact" w:before="148" w:after="0"/>
        <w:ind w:left="1140" w:right="114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def __init__(self): </w:t>
      </w:r>
    </w:p>
    <w:p>
      <w:pPr>
        <w:autoSpaceDN w:val="0"/>
        <w:autoSpaceDE w:val="0"/>
        <w:widowControl/>
        <w:spacing w:line="320" w:lineRule="exact" w:before="148" w:after="0"/>
        <w:ind w:left="1620" w:right="16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super(my_model, self).__init__() </w:t>
      </w:r>
    </w:p>
    <w:p>
      <w:pPr>
        <w:autoSpaceDN w:val="0"/>
        <w:autoSpaceDE w:val="0"/>
        <w:widowControl/>
        <w:spacing w:line="240" w:lineRule="exact" w:before="664" w:after="0"/>
        <w:ind w:left="1624" w:right="1624" w:firstLine="0"/>
        <w:jc w:val="left"/>
      </w:pPr>
      <w:r>
        <w:rPr>
          <w:rFonts w:ascii="é»ä½" w:hAnsi="é»ä½" w:eastAsia="é»ä½"/>
          <w:b w:val="0"/>
          <w:i w:val="0"/>
          <w:color w:val="000000"/>
          <w:sz w:val="24"/>
        </w:rPr>
        <w:t xml:space="preserve"> # 导入 resnet18，并仅去掉全连接 </w:t>
      </w:r>
    </w:p>
    <w:p>
      <w:pPr>
        <w:autoSpaceDN w:val="0"/>
        <w:autoSpaceDE w:val="0"/>
        <w:widowControl/>
        <w:spacing w:line="240" w:lineRule="exact" w:before="228" w:after="0"/>
        <w:ind w:left="656" w:right="656" w:firstLine="0"/>
        <w:jc w:val="right"/>
      </w:pPr>
      <w:r>
        <w:rPr>
          <w:rFonts w:ascii="é»ä½" w:hAnsi="é»ä½" w:eastAsia="é»ä½"/>
          <w:b w:val="0"/>
          <w:i w:val="0"/>
          <w:color w:val="000000"/>
          <w:sz w:val="24"/>
        </w:rPr>
        <w:t xml:space="preserve"> # 定义自己的全连接层，最后的输出需要与数据集类别数对应 </w:t>
      </w:r>
    </w:p>
    <w:p>
      <w:pPr>
        <w:autoSpaceDN w:val="0"/>
        <w:autoSpaceDE w:val="0"/>
        <w:widowControl/>
        <w:spacing w:line="320" w:lineRule="exact" w:before="648" w:after="0"/>
        <w:ind w:left="1140" w:right="114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def forward(self, x): </w:t>
      </w:r>
    </w:p>
    <w:p>
      <w:pPr>
        <w:autoSpaceDN w:val="0"/>
        <w:autoSpaceDE w:val="0"/>
        <w:widowControl/>
        <w:spacing w:line="320" w:lineRule="exact" w:before="148" w:after="0"/>
        <w:ind w:left="1620" w:right="16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return self.get_output(self.model(x)) </w:t>
      </w:r>
    </w:p>
    <w:p>
      <w:pPr>
        <w:autoSpaceDN w:val="0"/>
        <w:autoSpaceDE w:val="0"/>
        <w:widowControl/>
        <w:spacing w:line="240" w:lineRule="exact" w:before="236" w:after="124"/>
        <w:ind w:left="360" w:right="360" w:firstLine="0"/>
        <w:jc w:val="left"/>
      </w:pPr>
      <w:r>
        <w:rPr>
          <w:rFonts w:ascii="å®ä½" w:hAnsi="å®ä½" w:eastAsia="å®ä½"/>
          <w:b w:val="0"/>
          <w:i w:val="0"/>
          <w:color w:val="000000"/>
          <w:sz w:val="24"/>
        </w:rPr>
        <w:t xml:space="preserve">3.4 超参数文件的编写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513"/>
        <w:gridCol w:w="4513"/>
      </w:tblGrid>
      <w:tr>
        <w:trPr>
          <w:trHeight w:hRule="exact" w:val="828"/>
        </w:trPr>
        <w:tc>
          <w:tcPr>
            <w:tcW w:type="dxa" w:w="4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1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1"/>
              </w:rPr>
              <w:t xml:space="preserve"> </w:t>
            </w:r>
          </w:p>
        </w:tc>
        <w:tc>
          <w:tcPr>
            <w:tcW w:type="dxa" w:w="83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0" w:after="0"/>
              <w:ind w:left="0" w:right="0" w:firstLine="0"/>
              <w:jc w:val="center"/>
            </w:pPr>
            <w:r>
              <w:rPr>
                <w:rFonts w:ascii="å®ä½" w:hAnsi="å®ä½" w:eastAsia="å®ä½"/>
                <w:b w:val="0"/>
                <w:i w:val="0"/>
                <w:color w:val="000000"/>
                <w:sz w:val="24"/>
              </w:rPr>
              <w:t>为了让参数修改起来方便简单，将本项目中所有使用的超参数保存在一起，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52" w:right="1440" w:bottom="884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22" w:lineRule="exact" w:before="752" w:after="0"/>
        <w:ind w:left="360" w:right="360" w:firstLine="0"/>
        <w:jc w:val="left"/>
      </w:pPr>
      <w:r>
        <w:rPr>
          <w:rFonts w:ascii="å®ä½" w:hAnsi="å®ä½" w:eastAsia="å®ä½"/>
          <w:b w:val="0"/>
          <w:i w:val="0"/>
          <w:color w:val="000000"/>
          <w:sz w:val="24"/>
        </w:rPr>
        <w:t>方便查看与修改。在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config.json</w:t>
      </w:r>
      <w:r>
        <w:rPr>
          <w:rFonts w:ascii="å®ä½" w:hAnsi="å®ä½" w:eastAsia="å®ä½"/>
          <w:b w:val="0"/>
          <w:i w:val="0"/>
          <w:color w:val="000000"/>
          <w:sz w:val="24"/>
        </w:rPr>
        <w:t xml:space="preserve"> 文件中撰写所有的超参数。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320" w:lineRule="exact" w:before="144" w:after="0"/>
        <w:ind w:left="360" w:right="36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{ </w:t>
      </w:r>
    </w:p>
    <w:p>
      <w:pPr>
        <w:autoSpaceDN w:val="0"/>
        <w:autoSpaceDE w:val="0"/>
        <w:widowControl/>
        <w:spacing w:line="320" w:lineRule="exact" w:before="148" w:after="0"/>
        <w:ind w:left="480" w:right="48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"name": "fer_new", </w:t>
      </w:r>
    </w:p>
    <w:p>
      <w:pPr>
        <w:autoSpaceDN w:val="0"/>
        <w:autoSpaceDE w:val="0"/>
        <w:widowControl/>
        <w:spacing w:line="320" w:lineRule="exact" w:before="148" w:after="0"/>
        <w:ind w:left="480" w:right="48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"version": "1.0.0", </w:t>
      </w:r>
    </w:p>
    <w:p>
      <w:pPr>
        <w:autoSpaceDN w:val="0"/>
        <w:autoSpaceDE w:val="0"/>
        <w:widowControl/>
        <w:spacing w:line="320" w:lineRule="exact" w:before="148" w:after="0"/>
        <w:ind w:left="480" w:right="48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"dependencies": { </w:t>
      </w:r>
    </w:p>
    <w:p>
      <w:pPr>
        <w:autoSpaceDN w:val="0"/>
        <w:autoSpaceDE w:val="0"/>
        <w:widowControl/>
        <w:spacing w:line="320" w:lineRule="exact" w:before="148" w:after="0"/>
        <w:ind w:left="480" w:right="48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}, </w:t>
      </w:r>
    </w:p>
    <w:p>
      <w:pPr>
        <w:autoSpaceDN w:val="0"/>
        <w:autoSpaceDE w:val="0"/>
        <w:widowControl/>
        <w:spacing w:line="320" w:lineRule="exact" w:before="148" w:after="0"/>
        <w:ind w:left="480" w:right="48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"model_config": { </w:t>
      </w:r>
    </w:p>
    <w:p>
      <w:pPr>
        <w:autoSpaceDN w:val="0"/>
        <w:autoSpaceDE w:val="0"/>
        <w:widowControl/>
        <w:spacing w:line="320" w:lineRule="exact" w:before="150" w:after="0"/>
        <w:ind w:left="720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"train_data_root": "/minirafdb/train", </w:t>
      </w:r>
    </w:p>
    <w:p>
      <w:pPr>
        <w:autoSpaceDN w:val="0"/>
        <w:autoSpaceDE w:val="0"/>
        <w:widowControl/>
        <w:spacing w:line="320" w:lineRule="exact" w:before="148" w:after="0"/>
        <w:ind w:left="720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"test_data_root": "/minirafdb/val", </w:t>
      </w:r>
    </w:p>
    <w:p>
      <w:pPr>
        <w:autoSpaceDN w:val="0"/>
        <w:autoSpaceDE w:val="0"/>
        <w:widowControl/>
        <w:spacing w:line="320" w:lineRule="exact" w:before="148" w:after="0"/>
        <w:ind w:left="720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"val_rate": 0.0, </w:t>
      </w:r>
    </w:p>
    <w:p>
      <w:pPr>
        <w:autoSpaceDN w:val="0"/>
        <w:autoSpaceDE w:val="0"/>
        <w:widowControl/>
        <w:spacing w:line="320" w:lineRule="exact" w:before="148" w:after="0"/>
        <w:ind w:left="720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"num_class": 7, </w:t>
      </w:r>
    </w:p>
    <w:p>
      <w:pPr>
        <w:autoSpaceDN w:val="0"/>
        <w:autoSpaceDE w:val="0"/>
        <w:widowControl/>
        <w:spacing w:line="320" w:lineRule="exact" w:before="148" w:after="0"/>
        <w:ind w:left="720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"device": "cuda:0", </w:t>
      </w:r>
    </w:p>
    <w:p>
      <w:pPr>
        <w:autoSpaceDN w:val="0"/>
        <w:autoSpaceDE w:val="0"/>
        <w:widowControl/>
        <w:spacing w:line="320" w:lineRule="exact" w:before="148" w:after="0"/>
        <w:ind w:left="720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"seed": 0, </w:t>
      </w:r>
    </w:p>
    <w:p>
      <w:pPr>
        <w:autoSpaceDN w:val="0"/>
        <w:autoSpaceDE w:val="0"/>
        <w:widowControl/>
        <w:spacing w:line="320" w:lineRule="exact" w:before="148" w:after="0"/>
        <w:ind w:left="720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"save_path": "save_path/", </w:t>
      </w:r>
    </w:p>
    <w:p>
      <w:pPr>
        <w:autoSpaceDN w:val="0"/>
        <w:autoSpaceDE w:val="0"/>
        <w:widowControl/>
        <w:spacing w:line="320" w:lineRule="exact" w:before="148" w:after="0"/>
        <w:ind w:left="720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"batch_size": 8, </w:t>
      </w:r>
    </w:p>
    <w:p>
      <w:pPr>
        <w:autoSpaceDN w:val="0"/>
        <w:autoSpaceDE w:val="0"/>
        <w:widowControl/>
        <w:spacing w:line="320" w:lineRule="exact" w:before="148" w:after="0"/>
        <w:ind w:left="720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"epochs": 60, </w:t>
      </w:r>
    </w:p>
    <w:p>
      <w:pPr>
        <w:autoSpaceDN w:val="0"/>
        <w:autoSpaceDE w:val="0"/>
        <w:widowControl/>
        <w:spacing w:line="320" w:lineRule="exact" w:before="148" w:after="0"/>
        <w:ind w:left="720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"img_size": 224, </w:t>
      </w:r>
    </w:p>
    <w:p>
      <w:pPr>
        <w:autoSpaceDN w:val="0"/>
        <w:autoSpaceDE w:val="0"/>
        <w:widowControl/>
        <w:spacing w:line="320" w:lineRule="exact" w:before="148" w:after="0"/>
        <w:ind w:left="720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"learning_rate": 0.000035, </w:t>
      </w:r>
    </w:p>
    <w:p>
      <w:pPr>
        <w:autoSpaceDN w:val="0"/>
        <w:autoSpaceDE w:val="0"/>
        <w:widowControl/>
        <w:spacing w:line="320" w:lineRule="exact" w:before="148" w:after="0"/>
        <w:ind w:left="720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"weight_decay": 1e-4, </w:t>
      </w:r>
    </w:p>
    <w:p>
      <w:pPr>
        <w:autoSpaceDN w:val="0"/>
        <w:autoSpaceDE w:val="0"/>
        <w:widowControl/>
        <w:spacing w:line="320" w:lineRule="exact" w:before="148" w:after="0"/>
        <w:ind w:left="720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"optimizer": "Adam" </w:t>
      </w:r>
    </w:p>
    <w:p>
      <w:pPr>
        <w:autoSpaceDN w:val="0"/>
        <w:autoSpaceDE w:val="0"/>
        <w:widowControl/>
        <w:spacing w:line="320" w:lineRule="exact" w:before="616" w:after="0"/>
        <w:ind w:left="480" w:right="48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} </w:t>
      </w:r>
    </w:p>
    <w:p>
      <w:pPr>
        <w:autoSpaceDN w:val="0"/>
        <w:autoSpaceDE w:val="0"/>
        <w:widowControl/>
        <w:spacing w:line="320" w:lineRule="exact" w:before="148" w:after="0"/>
        <w:ind w:left="360" w:right="36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} </w:t>
      </w:r>
    </w:p>
    <w:p>
      <w:pPr>
        <w:autoSpaceDN w:val="0"/>
        <w:autoSpaceDE w:val="0"/>
        <w:widowControl/>
        <w:spacing w:line="320" w:lineRule="exact" w:before="150" w:after="0"/>
        <w:ind w:left="360" w:right="360" w:firstLine="0"/>
        <w:jc w:val="left"/>
      </w:pPr>
      <w:r>
        <w:rPr>
          <w:rFonts w:ascii="å®ä½" w:hAnsi="å®ä½" w:eastAsia="å®ä½"/>
          <w:b w:val="0"/>
          <w:i w:val="0"/>
          <w:color w:val="000000"/>
          <w:sz w:val="24"/>
        </w:rPr>
        <w:t>其中，数据集的地址需要依照具体情况修改。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40" w:lineRule="exact" w:before="234" w:after="0"/>
        <w:ind w:left="360" w:right="360" w:firstLine="0"/>
        <w:jc w:val="left"/>
      </w:pPr>
      <w:r>
        <w:rPr>
          <w:rFonts w:ascii="å®ä½" w:hAnsi="å®ä½" w:eastAsia="å®ä½"/>
          <w:b w:val="0"/>
          <w:i w:val="0"/>
          <w:color w:val="000000"/>
          <w:sz w:val="24"/>
        </w:rPr>
        <w:t xml:space="preserve">3.5 脚本与函数文件撰写 </w:t>
      </w:r>
    </w:p>
    <w:p>
      <w:pPr>
        <w:autoSpaceDN w:val="0"/>
        <w:autoSpaceDE w:val="0"/>
        <w:widowControl/>
        <w:spacing w:line="320" w:lineRule="exact" w:before="214" w:after="0"/>
        <w:ind w:left="360" w:right="360" w:firstLine="0"/>
        <w:jc w:val="left"/>
      </w:pPr>
      <w:r>
        <w:rPr>
          <w:rFonts w:ascii="å®ä½" w:hAnsi="å®ä½" w:eastAsia="å®ä½"/>
          <w:b w:val="0"/>
          <w:i w:val="0"/>
          <w:color w:val="000000"/>
          <w:sz w:val="24"/>
        </w:rPr>
        <w:t>接下来撰写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utils.py</w:t>
      </w:r>
      <w:r>
        <w:rPr>
          <w:rFonts w:ascii="å®ä½" w:hAnsi="å®ä½" w:eastAsia="å®ä½"/>
          <w:b w:val="0"/>
          <w:i w:val="0"/>
          <w:color w:val="000000"/>
          <w:sz w:val="24"/>
        </w:rPr>
        <w:t xml:space="preserve"> 文件下的代码，该文件需要导入以下包。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320" w:lineRule="exact" w:before="146" w:after="0"/>
        <w:ind w:left="572" w:right="57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import json </w:t>
      </w:r>
    </w:p>
    <w:p>
      <w:pPr>
        <w:autoSpaceDN w:val="0"/>
        <w:autoSpaceDE w:val="0"/>
        <w:widowControl/>
        <w:spacing w:line="320" w:lineRule="exact" w:before="148" w:after="0"/>
        <w:ind w:left="572" w:right="57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import torch </w:t>
      </w:r>
    </w:p>
    <w:p>
      <w:pPr>
        <w:autoSpaceDN w:val="0"/>
        <w:autoSpaceDE w:val="0"/>
        <w:widowControl/>
        <w:spacing w:line="320" w:lineRule="exact" w:before="148" w:after="0"/>
        <w:ind w:left="572" w:right="57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from tqdm import tqdm </w:t>
      </w:r>
    </w:p>
    <w:p>
      <w:pPr>
        <w:sectPr>
          <w:pgSz w:w="11906" w:h="16838"/>
          <w:pgMar w:top="754" w:right="1440" w:bottom="918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20" w:lineRule="exact" w:before="752" w:after="0"/>
        <w:ind w:left="572" w:right="57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import sys </w:t>
      </w:r>
    </w:p>
    <w:p>
      <w:pPr>
        <w:autoSpaceDN w:val="0"/>
        <w:autoSpaceDE w:val="0"/>
        <w:widowControl/>
        <w:spacing w:line="320" w:lineRule="exact" w:before="148" w:after="0"/>
        <w:ind w:left="572" w:right="57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import torch.nn as nn </w:t>
      </w:r>
    </w:p>
    <w:p>
      <w:pPr>
        <w:autoSpaceDN w:val="0"/>
        <w:autoSpaceDE w:val="0"/>
        <w:widowControl/>
        <w:spacing w:line="322" w:lineRule="exact" w:before="150" w:after="0"/>
        <w:ind w:left="360" w:right="360" w:firstLine="0"/>
        <w:jc w:val="left"/>
      </w:pPr>
      <w:r>
        <w:rPr>
          <w:rFonts w:ascii="å®ä½" w:hAnsi="å®ä½" w:eastAsia="å®ä½"/>
          <w:b w:val="0"/>
          <w:i w:val="0"/>
          <w:color w:val="000000"/>
          <w:sz w:val="24"/>
        </w:rPr>
        <w:t>首先撰写解析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config.json</w:t>
      </w:r>
      <w:r>
        <w:rPr>
          <w:rFonts w:ascii="å®ä½" w:hAnsi="å®ä½" w:eastAsia="å®ä½"/>
          <w:b w:val="0"/>
          <w:i w:val="0"/>
          <w:color w:val="000000"/>
          <w:sz w:val="24"/>
        </w:rPr>
        <w:t xml:space="preserve"> 文件的函数：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320" w:lineRule="exact" w:before="144" w:after="0"/>
        <w:ind w:left="360" w:right="36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def read_config(): </w:t>
      </w:r>
    </w:p>
    <w:p>
      <w:pPr>
        <w:autoSpaceDN w:val="0"/>
        <w:autoSpaceDE w:val="0"/>
        <w:widowControl/>
        <w:spacing w:line="320" w:lineRule="exact" w:before="148" w:after="0"/>
        <w:ind w:left="720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with open("config.json") as json_file: </w:t>
      </w:r>
    </w:p>
    <w:p>
      <w:pPr>
        <w:autoSpaceDN w:val="0"/>
        <w:autoSpaceDE w:val="0"/>
        <w:widowControl/>
        <w:spacing w:line="320" w:lineRule="exact" w:before="148" w:after="0"/>
        <w:ind w:left="1200" w:right="120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config = json.load(json_file) </w:t>
      </w:r>
    </w:p>
    <w:p>
      <w:pPr>
        <w:autoSpaceDN w:val="0"/>
        <w:autoSpaceDE w:val="0"/>
        <w:widowControl/>
        <w:spacing w:line="320" w:lineRule="exact" w:before="148" w:after="0"/>
        <w:ind w:left="840" w:right="84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return config['model_config'] </w:t>
      </w:r>
    </w:p>
    <w:p>
      <w:pPr>
        <w:autoSpaceDN w:val="0"/>
        <w:autoSpaceDE w:val="0"/>
        <w:widowControl/>
        <w:spacing w:line="320" w:lineRule="exact" w:before="152" w:after="0"/>
        <w:ind w:left="352" w:right="35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#</w:t>
      </w:r>
      <w:r>
        <w:rPr>
          <w:rFonts w:ascii="å®ä½" w:hAnsi="å®ä½" w:eastAsia="å®ä½"/>
          <w:b w:val="0"/>
          <w:i w:val="0"/>
          <w:color w:val="000000"/>
          <w:sz w:val="24"/>
        </w:rPr>
        <w:t>为了保证实验的可复现行，需要设置随机种子，撰写设置随机种子的函数。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320" w:lineRule="exact" w:before="146" w:after="0"/>
        <w:ind w:left="572" w:right="57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def set_seed(seed=0): </w:t>
      </w:r>
    </w:p>
    <w:p>
      <w:pPr>
        <w:autoSpaceDN w:val="0"/>
        <w:autoSpaceDE w:val="0"/>
        <w:widowControl/>
        <w:spacing w:line="320" w:lineRule="exact" w:before="616" w:after="0"/>
        <w:ind w:left="932" w:right="9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np.random.seed(seed) </w:t>
      </w:r>
    </w:p>
    <w:p>
      <w:pPr>
        <w:autoSpaceDN w:val="0"/>
        <w:autoSpaceDE w:val="0"/>
        <w:widowControl/>
        <w:spacing w:line="320" w:lineRule="exact" w:before="148" w:after="0"/>
        <w:ind w:left="932" w:right="9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random.seed(seed) </w:t>
      </w:r>
    </w:p>
    <w:p>
      <w:pPr>
        <w:autoSpaceDN w:val="0"/>
        <w:autoSpaceDE w:val="0"/>
        <w:widowControl/>
        <w:spacing w:line="320" w:lineRule="exact" w:before="148" w:after="0"/>
        <w:ind w:left="932" w:right="9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torch.manual_seed(seed) </w:t>
      </w:r>
    </w:p>
    <w:p>
      <w:pPr>
        <w:autoSpaceDN w:val="0"/>
        <w:autoSpaceDE w:val="0"/>
        <w:widowControl/>
        <w:spacing w:line="320" w:lineRule="exact" w:before="148" w:after="0"/>
        <w:ind w:left="932" w:right="9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torch.cuda.manual_seed(seed) </w:t>
      </w:r>
    </w:p>
    <w:p>
      <w:pPr>
        <w:autoSpaceDN w:val="0"/>
        <w:autoSpaceDE w:val="0"/>
        <w:widowControl/>
        <w:spacing w:line="320" w:lineRule="exact" w:before="618" w:after="0"/>
        <w:ind w:left="932" w:right="9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# </w:t>
      </w:r>
      <w:r>
        <w:rPr>
          <w:rFonts w:ascii="å®ä½" w:hAnsi="å®ä½" w:eastAsia="å®ä½"/>
          <w:b w:val="0"/>
          <w:i w:val="0"/>
          <w:color w:val="000000"/>
          <w:sz w:val="24"/>
        </w:rPr>
        <w:t>如果用显卡运行，以下两个选项进行设置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320" w:lineRule="exact" w:before="146" w:after="0"/>
        <w:ind w:left="932" w:right="9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torch.backends.cudnn.deterministic = True </w:t>
      </w:r>
    </w:p>
    <w:p>
      <w:pPr>
        <w:autoSpaceDN w:val="0"/>
        <w:autoSpaceDE w:val="0"/>
        <w:widowControl/>
        <w:spacing w:line="320" w:lineRule="exact" w:before="148" w:after="0"/>
        <w:ind w:left="932" w:right="9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torch.backends.cudnn.benchmark = True </w:t>
      </w:r>
    </w:p>
    <w:p>
      <w:pPr>
        <w:autoSpaceDN w:val="0"/>
        <w:autoSpaceDE w:val="0"/>
        <w:widowControl/>
        <w:spacing w:line="320" w:lineRule="exact" w:before="618" w:after="0"/>
        <w:ind w:left="932" w:right="9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# </w:t>
      </w:r>
      <w:r>
        <w:rPr>
          <w:rFonts w:ascii="å®ä½" w:hAnsi="å®ä½" w:eastAsia="å®ä½"/>
          <w:b w:val="0"/>
          <w:i w:val="0"/>
          <w:color w:val="000000"/>
          <w:sz w:val="24"/>
        </w:rPr>
        <w:t>设置系统环境随机种子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320" w:lineRule="exact" w:before="146" w:after="0"/>
        <w:ind w:left="932" w:right="9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os.environ['PYTHONHASHSEED'] = str(seed) </w:t>
      </w:r>
    </w:p>
    <w:p>
      <w:pPr>
        <w:autoSpaceDN w:val="0"/>
        <w:autoSpaceDE w:val="0"/>
        <w:widowControl/>
        <w:spacing w:line="320" w:lineRule="exact" w:before="618" w:after="0"/>
        <w:ind w:left="360" w:right="360" w:firstLine="0"/>
        <w:jc w:val="left"/>
      </w:pPr>
      <w:r>
        <w:rPr>
          <w:rFonts w:ascii="å®ä½" w:hAnsi="å®ä½" w:eastAsia="å®ä½"/>
          <w:b w:val="0"/>
          <w:i w:val="0"/>
          <w:color w:val="000000"/>
          <w:sz w:val="24"/>
        </w:rPr>
        <w:t>然后撰写训练脚本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trainer</w:t>
      </w:r>
      <w:r>
        <w:rPr>
          <w:rFonts w:ascii="å®ä½" w:hAnsi="å®ä½" w:eastAsia="å®ä½"/>
          <w:b w:val="0"/>
          <w:i w:val="0"/>
          <w:color w:val="000000"/>
          <w:sz w:val="24"/>
        </w:rPr>
        <w:t>，撰写如下代码：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320" w:lineRule="exact" w:before="146" w:after="0"/>
        <w:ind w:left="360" w:right="36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def trainer(model, optimizer, data_loader, config, epoch): </w:t>
      </w:r>
    </w:p>
    <w:p>
      <w:pPr>
        <w:autoSpaceDN w:val="0"/>
        <w:autoSpaceDE w:val="0"/>
        <w:widowControl/>
        <w:spacing w:line="320" w:lineRule="exact" w:before="148" w:after="0"/>
        <w:ind w:left="720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""" </w:t>
      </w:r>
    </w:p>
    <w:p>
      <w:pPr>
        <w:autoSpaceDN w:val="0"/>
        <w:autoSpaceDE w:val="0"/>
        <w:widowControl/>
        <w:spacing w:line="320" w:lineRule="exact" w:before="150" w:after="0"/>
        <w:ind w:left="720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rPr>
          <w:rFonts w:ascii="å®ä½" w:hAnsi="å®ä½" w:eastAsia="å®ä½"/>
          <w:b w:val="0"/>
          <w:i w:val="0"/>
          <w:color w:val="000000"/>
          <w:sz w:val="24"/>
        </w:rPr>
        <w:t>定义训练脚本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320" w:lineRule="exact" w:before="148" w:after="0"/>
        <w:ind w:left="720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:param model: </w:t>
      </w:r>
      <w:r>
        <w:rPr>
          <w:rFonts w:ascii="å®ä½" w:hAnsi="å®ä½" w:eastAsia="å®ä½"/>
          <w:b w:val="0"/>
          <w:i w:val="0"/>
          <w:color w:val="000000"/>
          <w:sz w:val="24"/>
        </w:rPr>
        <w:t>训练模型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320" w:lineRule="exact" w:before="148" w:after="0"/>
        <w:ind w:left="720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:param optimizer: </w:t>
      </w:r>
      <w:r>
        <w:rPr>
          <w:rFonts w:ascii="å®ä½" w:hAnsi="å®ä½" w:eastAsia="å®ä½"/>
          <w:b w:val="0"/>
          <w:i w:val="0"/>
          <w:color w:val="000000"/>
          <w:sz w:val="24"/>
        </w:rPr>
        <w:t>优化器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322" w:lineRule="exact" w:before="148" w:after="0"/>
        <w:ind w:left="720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:param data_loader: </w:t>
      </w:r>
      <w:r>
        <w:rPr>
          <w:rFonts w:ascii="å®ä½" w:hAnsi="å®ä½" w:eastAsia="å®ä½"/>
          <w:b w:val="0"/>
          <w:i w:val="0"/>
          <w:color w:val="000000"/>
          <w:sz w:val="24"/>
        </w:rPr>
        <w:t>数据集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</w:p>
    <w:p>
      <w:pPr>
        <w:sectPr>
          <w:pgSz w:w="11906" w:h="16838"/>
          <w:pgMar w:top="752" w:right="1440" w:bottom="952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22" w:lineRule="exact" w:before="752" w:after="0"/>
        <w:ind w:left="720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:param config: </w:t>
      </w:r>
      <w:r>
        <w:rPr>
          <w:rFonts w:ascii="å®ä½" w:hAnsi="å®ä½" w:eastAsia="å®ä½"/>
          <w:b w:val="0"/>
          <w:i w:val="0"/>
          <w:color w:val="000000"/>
          <w:sz w:val="24"/>
        </w:rPr>
        <w:t>超参数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322" w:lineRule="exact" w:before="146" w:after="0"/>
        <w:ind w:left="720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:param epoch: </w:t>
      </w:r>
      <w:r>
        <w:rPr>
          <w:rFonts w:ascii="å®ä½" w:hAnsi="å®ä½" w:eastAsia="å®ä½"/>
          <w:b w:val="0"/>
          <w:i w:val="0"/>
          <w:color w:val="000000"/>
          <w:sz w:val="24"/>
        </w:rPr>
        <w:t>训练当前代数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320" w:lineRule="exact" w:before="144" w:after="0"/>
        <w:ind w:left="720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:return: </w:t>
      </w:r>
    </w:p>
    <w:p>
      <w:pPr>
        <w:autoSpaceDN w:val="0"/>
        <w:autoSpaceDE w:val="0"/>
        <w:widowControl/>
        <w:spacing w:line="320" w:lineRule="exact" w:before="148" w:after="0"/>
        <w:ind w:left="720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""" </w:t>
      </w:r>
    </w:p>
    <w:p>
      <w:pPr>
        <w:autoSpaceDN w:val="0"/>
        <w:autoSpaceDE w:val="0"/>
        <w:widowControl/>
        <w:spacing w:line="320" w:lineRule="exact" w:before="148" w:after="0"/>
        <w:ind w:left="720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device = config['device'] </w:t>
      </w:r>
    </w:p>
    <w:p>
      <w:pPr>
        <w:autoSpaceDN w:val="0"/>
        <w:autoSpaceDE w:val="0"/>
        <w:widowControl/>
        <w:spacing w:line="320" w:lineRule="exact" w:before="616" w:after="0"/>
        <w:ind w:left="720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model.train() </w:t>
      </w:r>
    </w:p>
    <w:p>
      <w:pPr>
        <w:autoSpaceDN w:val="0"/>
        <w:autoSpaceDE w:val="0"/>
        <w:widowControl/>
        <w:spacing w:line="320" w:lineRule="exact" w:before="618" w:after="0"/>
        <w:ind w:left="720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accu_loss = torch.zeros(1).to(device) </w:t>
      </w:r>
    </w:p>
    <w:p>
      <w:pPr>
        <w:autoSpaceDN w:val="0"/>
        <w:autoSpaceDE w:val="0"/>
        <w:widowControl/>
        <w:spacing w:line="320" w:lineRule="exact" w:before="148" w:after="0"/>
        <w:ind w:left="720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accu_num = torch.zeros(1).to(device) </w:t>
      </w:r>
    </w:p>
    <w:p>
      <w:pPr>
        <w:autoSpaceDN w:val="0"/>
        <w:autoSpaceDE w:val="0"/>
        <w:widowControl/>
        <w:spacing w:line="320" w:lineRule="exact" w:before="616" w:after="0"/>
        <w:ind w:left="720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optimizer.zero_grad() </w:t>
      </w:r>
    </w:p>
    <w:p>
      <w:pPr>
        <w:autoSpaceDN w:val="0"/>
        <w:autoSpaceDE w:val="0"/>
        <w:widowControl/>
        <w:spacing w:line="320" w:lineRule="exact" w:before="616" w:after="0"/>
        <w:ind w:left="720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sample_num = 0 </w:t>
      </w:r>
    </w:p>
    <w:p>
      <w:pPr>
        <w:autoSpaceDN w:val="0"/>
        <w:autoSpaceDE w:val="0"/>
        <w:widowControl/>
        <w:spacing w:line="320" w:lineRule="exact" w:before="148" w:after="0"/>
        <w:ind w:left="720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data_loader = tqdm(data_loader, file=sys.stdout) </w:t>
      </w:r>
    </w:p>
    <w:p>
      <w:pPr>
        <w:autoSpaceDN w:val="0"/>
        <w:autoSpaceDE w:val="0"/>
        <w:widowControl/>
        <w:spacing w:line="320" w:lineRule="exact" w:before="148" w:after="0"/>
        <w:ind w:left="720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for step, data in enumerate(data_loader): </w:t>
      </w:r>
    </w:p>
    <w:p>
      <w:pPr>
        <w:autoSpaceDN w:val="0"/>
        <w:autoSpaceDE w:val="0"/>
        <w:widowControl/>
        <w:spacing w:line="320" w:lineRule="exact" w:before="148" w:after="0"/>
        <w:ind w:left="1200" w:right="120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images, labels = data </w:t>
      </w:r>
    </w:p>
    <w:p>
      <w:pPr>
        <w:autoSpaceDN w:val="0"/>
        <w:autoSpaceDE w:val="0"/>
        <w:widowControl/>
        <w:spacing w:line="320" w:lineRule="exact" w:before="148" w:after="0"/>
        <w:ind w:left="1200" w:right="120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images, labels = images.to(device), labels.to(device) </w:t>
      </w:r>
    </w:p>
    <w:p>
      <w:pPr>
        <w:autoSpaceDN w:val="0"/>
        <w:autoSpaceDE w:val="0"/>
        <w:widowControl/>
        <w:spacing w:line="320" w:lineRule="exact" w:before="616" w:after="0"/>
        <w:ind w:left="1200" w:right="120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output = model(images) </w:t>
      </w:r>
    </w:p>
    <w:p>
      <w:pPr>
        <w:autoSpaceDN w:val="0"/>
        <w:autoSpaceDE w:val="0"/>
        <w:widowControl/>
        <w:spacing w:line="320" w:lineRule="exact" w:before="148" w:after="0"/>
        <w:ind w:left="1200" w:right="120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sample_num += images.shape[0] </w:t>
      </w:r>
    </w:p>
    <w:p>
      <w:pPr>
        <w:autoSpaceDN w:val="0"/>
        <w:autoSpaceDE w:val="0"/>
        <w:widowControl/>
        <w:spacing w:line="320" w:lineRule="exact" w:before="150" w:after="0"/>
        <w:ind w:left="742" w:right="74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criterion = nn.CrossEntropyLoss()                # </w:t>
      </w:r>
      <w:r>
        <w:rPr>
          <w:rFonts w:ascii="å®ä½" w:hAnsi="å®ä½" w:eastAsia="å®ä½"/>
          <w:b w:val="0"/>
          <w:i w:val="0"/>
          <w:color w:val="000000"/>
          <w:sz w:val="24"/>
        </w:rPr>
        <w:t>定义损失函数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320" w:lineRule="exact" w:before="146" w:after="0"/>
        <w:ind w:left="1200" w:right="120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loss = criterion(output, labels) </w:t>
      </w:r>
    </w:p>
    <w:p>
      <w:pPr>
        <w:autoSpaceDN w:val="0"/>
        <w:autoSpaceDE w:val="0"/>
        <w:widowControl/>
        <w:spacing w:line="320" w:lineRule="exact" w:before="616" w:after="0"/>
        <w:ind w:left="1200" w:right="120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pred_classes = torch.max(output, dim=1)[1] </w:t>
      </w:r>
    </w:p>
    <w:p>
      <w:pPr>
        <w:autoSpaceDN w:val="0"/>
        <w:autoSpaceDE w:val="0"/>
        <w:widowControl/>
        <w:spacing w:line="320" w:lineRule="exact" w:before="148" w:after="0"/>
        <w:ind w:left="1200" w:right="120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accu_num += torch.eq(pred_classes, labels).sum() </w:t>
      </w:r>
    </w:p>
    <w:p>
      <w:pPr>
        <w:autoSpaceDN w:val="0"/>
        <w:autoSpaceDE w:val="0"/>
        <w:widowControl/>
        <w:spacing w:line="320" w:lineRule="exact" w:before="148" w:after="0"/>
        <w:ind w:left="1200" w:right="120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loss.backward() </w:t>
      </w:r>
    </w:p>
    <w:p>
      <w:pPr>
        <w:autoSpaceDN w:val="0"/>
        <w:autoSpaceDE w:val="0"/>
        <w:widowControl/>
        <w:spacing w:line="320" w:lineRule="exact" w:before="148" w:after="0"/>
        <w:ind w:left="1200" w:right="120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accu_loss += loss.detach() </w:t>
      </w:r>
    </w:p>
    <w:p>
      <w:pPr>
        <w:autoSpaceDN w:val="0"/>
        <w:autoSpaceDE w:val="0"/>
        <w:widowControl/>
        <w:spacing w:line="320" w:lineRule="exact" w:before="148" w:after="0"/>
        <w:ind w:left="484" w:right="484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data_loader.desc = "[train epoch {}] loss: {:.3f}, acc:{:.3f}".format(epoch, </w:t>
      </w:r>
    </w:p>
    <w:p>
      <w:pPr>
        <w:sectPr>
          <w:pgSz w:w="11906" w:h="16838"/>
          <w:pgMar w:top="754" w:right="1440" w:bottom="954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20" w:lineRule="exact" w:before="752" w:after="0"/>
        <w:ind w:left="360" w:right="36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accu_loss.item() / (step + 1), </w:t>
      </w:r>
    </w:p>
    <w:p>
      <w:pPr>
        <w:autoSpaceDN w:val="0"/>
        <w:autoSpaceDE w:val="0"/>
        <w:widowControl/>
        <w:spacing w:line="320" w:lineRule="exact" w:before="616" w:after="0"/>
        <w:ind w:left="360" w:right="36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accu_num.item() / (sample_num)) </w:t>
      </w:r>
    </w:p>
    <w:p>
      <w:pPr>
        <w:autoSpaceDN w:val="0"/>
        <w:autoSpaceDE w:val="0"/>
        <w:widowControl/>
        <w:spacing w:line="320" w:lineRule="exact" w:before="616" w:after="0"/>
        <w:ind w:left="1200" w:right="120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if not torch.isfinite(loss): </w:t>
      </w:r>
    </w:p>
    <w:p>
      <w:pPr>
        <w:autoSpaceDN w:val="0"/>
        <w:autoSpaceDE w:val="0"/>
        <w:widowControl/>
        <w:spacing w:line="320" w:lineRule="exact" w:before="148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print('WARNING: non-finite loss, ending training ', loss) </w:t>
      </w:r>
    </w:p>
    <w:p>
      <w:pPr>
        <w:autoSpaceDN w:val="0"/>
        <w:autoSpaceDE w:val="0"/>
        <w:widowControl/>
        <w:spacing w:line="320" w:lineRule="exact" w:before="148" w:after="0"/>
        <w:ind w:left="1680" w:right="168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sys.exit(1) </w:t>
      </w:r>
    </w:p>
    <w:p>
      <w:pPr>
        <w:autoSpaceDN w:val="0"/>
        <w:autoSpaceDE w:val="0"/>
        <w:widowControl/>
        <w:spacing w:line="320" w:lineRule="exact" w:before="150" w:after="0"/>
        <w:ind w:left="1200" w:right="120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optimizer.step() </w:t>
      </w:r>
    </w:p>
    <w:p>
      <w:pPr>
        <w:autoSpaceDN w:val="0"/>
        <w:autoSpaceDE w:val="0"/>
        <w:widowControl/>
        <w:spacing w:line="320" w:lineRule="exact" w:before="148" w:after="0"/>
        <w:ind w:left="1200" w:right="120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optimizer.zero_grad() </w:t>
      </w:r>
    </w:p>
    <w:p>
      <w:pPr>
        <w:autoSpaceDN w:val="0"/>
        <w:autoSpaceDE w:val="0"/>
        <w:widowControl/>
        <w:spacing w:line="320" w:lineRule="exact" w:before="616" w:after="0"/>
        <w:ind w:left="840" w:right="84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return accu_loss.item() / (step + 1), accu_num.item() / sample_num </w:t>
      </w:r>
    </w:p>
    <w:p>
      <w:pPr>
        <w:autoSpaceDN w:val="0"/>
        <w:autoSpaceDE w:val="0"/>
        <w:widowControl/>
        <w:spacing w:line="240" w:lineRule="exact" w:before="664" w:after="0"/>
        <w:ind w:left="360" w:right="360" w:firstLine="0"/>
        <w:jc w:val="left"/>
      </w:pPr>
      <w:r>
        <w:rPr>
          <w:rFonts w:ascii="é»ä½" w:hAnsi="é»ä½" w:eastAsia="é»ä½"/>
          <w:b w:val="0"/>
          <w:i w:val="0"/>
          <w:color w:val="000000"/>
          <w:sz w:val="24"/>
        </w:rPr>
        <w:t xml:space="preserve">#接着撰写测试脚本 evaluater，与训练脚本类似，这里请自己尝试撰写。 </w:t>
      </w:r>
    </w:p>
    <w:p>
      <w:pPr>
        <w:autoSpaceDN w:val="0"/>
        <w:autoSpaceDE w:val="0"/>
        <w:widowControl/>
        <w:spacing w:line="240" w:lineRule="exact" w:before="734" w:after="108"/>
        <w:ind w:left="360" w:right="360" w:firstLine="0"/>
        <w:jc w:val="left"/>
      </w:pPr>
      <w:r>
        <w:rPr>
          <w:rFonts w:ascii="å®ä½" w:hAnsi="å®ä½" w:eastAsia="å®ä½"/>
          <w:b w:val="0"/>
          <w:i w:val="0"/>
          <w:color w:val="000000"/>
          <w:sz w:val="24"/>
        </w:rPr>
        <w:t xml:space="preserve">3.6 模型训练函数的撰写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513"/>
        <w:gridCol w:w="4513"/>
      </w:tblGrid>
      <w:tr>
        <w:trPr>
          <w:trHeight w:hRule="exact" w:val="526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82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6" w:after="0"/>
              <w:ind w:left="0" w:right="0" w:firstLine="0"/>
              <w:jc w:val="center"/>
            </w:pPr>
            <w:r>
              <w:rPr>
                <w:rFonts w:ascii="å®ä½" w:hAnsi="å®ä½" w:eastAsia="å®ä½"/>
                <w:b w:val="0"/>
                <w:i w:val="0"/>
                <w:color w:val="000000"/>
                <w:sz w:val="24"/>
              </w:rPr>
              <w:t>最后，在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main.py</w:t>
            </w:r>
            <w:r>
              <w:rPr>
                <w:rFonts w:ascii="å®ä½" w:hAnsi="å®ä½" w:eastAsia="å®ä½"/>
                <w:b w:val="0"/>
                <w:i w:val="0"/>
                <w:color w:val="000000"/>
                <w:sz w:val="24"/>
              </w:rPr>
              <w:t xml:space="preserve"> 文件中撰写训练函数，首先需要导入：</w:t>
            </w:r>
            <w:r>
              <w:rPr>
                <w:rFonts w:ascii="é»ä½" w:hAnsi="é»ä½" w:eastAsia="é»ä½"/>
                <w:b w:val="0"/>
                <w:i w:val="0"/>
                <w:color w:val="000000"/>
                <w:sz w:val="24"/>
              </w:rPr>
              <w:t>（建议网络训练在计</w:t>
            </w:r>
          </w:p>
        </w:tc>
      </w:tr>
    </w:tbl>
    <w:p>
      <w:pPr>
        <w:autoSpaceDN w:val="0"/>
        <w:autoSpaceDE w:val="0"/>
        <w:widowControl/>
        <w:spacing w:line="240" w:lineRule="exact" w:before="96" w:after="0"/>
        <w:ind w:left="360" w:right="360" w:firstLine="0"/>
        <w:jc w:val="left"/>
      </w:pPr>
      <w:r>
        <w:rPr>
          <w:rFonts w:ascii="é»ä½" w:hAnsi="é»ä½" w:eastAsia="é»ä½"/>
          <w:b w:val="0"/>
          <w:i w:val="0"/>
          <w:color w:val="000000"/>
          <w:sz w:val="24"/>
        </w:rPr>
        <w:t xml:space="preserve">算机上进行） </w:t>
      </w:r>
    </w:p>
    <w:p>
      <w:pPr>
        <w:autoSpaceDN w:val="0"/>
        <w:autoSpaceDE w:val="0"/>
        <w:widowControl/>
        <w:spacing w:line="320" w:lineRule="exact" w:before="180" w:after="0"/>
        <w:ind w:left="572" w:right="57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import torch </w:t>
      </w:r>
    </w:p>
    <w:p>
      <w:pPr>
        <w:autoSpaceDN w:val="0"/>
        <w:autoSpaceDE w:val="0"/>
        <w:widowControl/>
        <w:spacing w:line="320" w:lineRule="exact" w:before="148" w:after="0"/>
        <w:ind w:left="572" w:right="57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import utils </w:t>
      </w:r>
    </w:p>
    <w:p>
      <w:pPr>
        <w:autoSpaceDN w:val="0"/>
        <w:autoSpaceDE w:val="0"/>
        <w:widowControl/>
        <w:spacing w:line="320" w:lineRule="exact" w:before="148" w:after="0"/>
        <w:ind w:left="572" w:right="57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import numpy as np </w:t>
      </w:r>
    </w:p>
    <w:p>
      <w:pPr>
        <w:autoSpaceDN w:val="0"/>
        <w:autoSpaceDE w:val="0"/>
        <w:widowControl/>
        <w:spacing w:line="320" w:lineRule="exact" w:before="148" w:after="0"/>
        <w:ind w:left="572" w:right="57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import random </w:t>
      </w:r>
    </w:p>
    <w:p>
      <w:pPr>
        <w:autoSpaceDN w:val="0"/>
        <w:autoSpaceDE w:val="0"/>
        <w:widowControl/>
        <w:spacing w:line="320" w:lineRule="exact" w:before="148" w:after="0"/>
        <w:ind w:left="572" w:right="57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import os </w:t>
      </w:r>
    </w:p>
    <w:p>
      <w:pPr>
        <w:autoSpaceDN w:val="0"/>
        <w:autoSpaceDE w:val="0"/>
        <w:widowControl/>
        <w:spacing w:line="320" w:lineRule="exact" w:before="148" w:after="0"/>
        <w:ind w:left="572" w:right="57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from torch.utils.tensorboard import SummaryWriter </w:t>
      </w:r>
    </w:p>
    <w:p>
      <w:pPr>
        <w:autoSpaceDN w:val="0"/>
        <w:autoSpaceDE w:val="0"/>
        <w:widowControl/>
        <w:spacing w:line="320" w:lineRule="exact" w:before="148" w:after="0"/>
        <w:ind w:left="572" w:right="57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from dataset import MyDataSet, read_split_data </w:t>
      </w:r>
    </w:p>
    <w:p>
      <w:pPr>
        <w:autoSpaceDN w:val="0"/>
        <w:autoSpaceDE w:val="0"/>
        <w:widowControl/>
        <w:spacing w:line="320" w:lineRule="exact" w:before="148" w:after="0"/>
        <w:ind w:left="572" w:right="57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import time </w:t>
      </w:r>
    </w:p>
    <w:p>
      <w:pPr>
        <w:autoSpaceDN w:val="0"/>
        <w:autoSpaceDE w:val="0"/>
        <w:widowControl/>
        <w:spacing w:line="320" w:lineRule="exact" w:before="148" w:after="0"/>
        <w:ind w:left="572" w:right="57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from torchvision import transforms </w:t>
      </w:r>
    </w:p>
    <w:p>
      <w:pPr>
        <w:autoSpaceDN w:val="0"/>
        <w:autoSpaceDE w:val="0"/>
        <w:widowControl/>
        <w:spacing w:line="320" w:lineRule="exact" w:before="148" w:after="0"/>
        <w:ind w:left="572" w:right="57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from model import my_model </w:t>
      </w:r>
    </w:p>
    <w:p>
      <w:pPr>
        <w:autoSpaceDN w:val="0"/>
        <w:autoSpaceDE w:val="0"/>
        <w:widowControl/>
        <w:spacing w:line="322" w:lineRule="exact" w:before="618" w:after="0"/>
        <w:ind w:left="360" w:right="36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#</w:t>
      </w:r>
      <w:r>
        <w:rPr>
          <w:rFonts w:ascii="å®ä½" w:hAnsi="å®ä½" w:eastAsia="å®ä½"/>
          <w:b w:val="0"/>
          <w:i w:val="0"/>
          <w:color w:val="000000"/>
          <w:sz w:val="24"/>
        </w:rPr>
        <w:t>解析撰写的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config.json</w:t>
      </w:r>
      <w:r>
        <w:rPr>
          <w:rFonts w:ascii="å®ä½" w:hAnsi="å®ä½" w:eastAsia="å®ä½"/>
          <w:b w:val="0"/>
          <w:i w:val="0"/>
          <w:color w:val="000000"/>
          <w:sz w:val="24"/>
        </w:rPr>
        <w:t xml:space="preserve"> 文件：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</w:p>
    <w:p>
      <w:pPr>
        <w:sectPr>
          <w:pgSz w:w="11906" w:h="16838"/>
          <w:pgMar w:top="752" w:right="1440" w:bottom="916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20" w:lineRule="exact" w:before="752" w:after="0"/>
        <w:ind w:left="360" w:right="36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config = utils.read_config() </w:t>
      </w:r>
    </w:p>
    <w:p>
      <w:pPr>
        <w:autoSpaceDN w:val="0"/>
        <w:autoSpaceDE w:val="0"/>
        <w:widowControl/>
        <w:spacing w:line="322" w:lineRule="exact" w:before="150" w:after="0"/>
        <w:ind w:left="360" w:right="36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#</w:t>
      </w:r>
      <w:r>
        <w:rPr>
          <w:rFonts w:ascii="å®ä½" w:hAnsi="å®ä½" w:eastAsia="å®ä½"/>
          <w:b w:val="0"/>
          <w:i w:val="0"/>
          <w:color w:val="000000"/>
          <w:sz w:val="24"/>
        </w:rPr>
        <w:t>设置随机种子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320" w:lineRule="exact" w:before="144" w:after="0"/>
        <w:ind w:left="360" w:right="36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utils.set_seed(config[‘seed’]) </w:t>
      </w:r>
    </w:p>
    <w:p>
      <w:pPr>
        <w:autoSpaceDN w:val="0"/>
        <w:autoSpaceDE w:val="0"/>
        <w:widowControl/>
        <w:spacing w:line="322" w:lineRule="exact" w:before="150" w:after="0"/>
        <w:ind w:left="360" w:right="36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#</w:t>
      </w:r>
      <w:r>
        <w:rPr>
          <w:rFonts w:ascii="å®ä½" w:hAnsi="å®ä½" w:eastAsia="å®ä½"/>
          <w:b w:val="0"/>
          <w:i w:val="0"/>
          <w:color w:val="000000"/>
          <w:sz w:val="24"/>
        </w:rPr>
        <w:t>以当前时间戳的形式保存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tensorboard</w:t>
      </w:r>
      <w:r>
        <w:rPr>
          <w:rFonts w:ascii="å®ä½" w:hAnsi="å®ä½" w:eastAsia="å®ä½"/>
          <w:b w:val="0"/>
          <w:i w:val="0"/>
          <w:color w:val="000000"/>
          <w:sz w:val="24"/>
        </w:rPr>
        <w:t xml:space="preserve"> 日志文件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320" w:lineRule="exact" w:before="144" w:after="0"/>
        <w:ind w:left="360" w:right="36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 = time.localtime() </w:t>
      </w:r>
    </w:p>
    <w:p>
      <w:pPr>
        <w:autoSpaceDN w:val="0"/>
        <w:autoSpaceDE w:val="0"/>
        <w:widowControl/>
        <w:spacing w:line="266" w:lineRule="exact" w:before="188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log_path = 'logs/' + str(t.tm_year) + '_' + str(t.tm_mon) + '_' + str(t.tm_mday) + '_' + </w:t>
      </w:r>
    </w:p>
    <w:p>
      <w:pPr>
        <w:autoSpaceDN w:val="0"/>
        <w:autoSpaceDE w:val="0"/>
        <w:widowControl/>
        <w:spacing w:line="320" w:lineRule="exact" w:before="162" w:after="0"/>
        <w:ind w:left="360" w:right="36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str(t.tm_hour) + '_' + str(t.tm_min) + '_' + str(t.tm_sec) </w:t>
      </w:r>
    </w:p>
    <w:p>
      <w:pPr>
        <w:autoSpaceDN w:val="0"/>
        <w:autoSpaceDE w:val="0"/>
        <w:widowControl/>
        <w:spacing w:line="320" w:lineRule="exact" w:before="150" w:after="0"/>
        <w:ind w:left="360" w:right="36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os.makedirs(log_path) </w:t>
      </w:r>
    </w:p>
    <w:p>
      <w:pPr>
        <w:autoSpaceDN w:val="0"/>
        <w:autoSpaceDE w:val="0"/>
        <w:widowControl/>
        <w:spacing w:line="320" w:lineRule="exact" w:before="148" w:after="0"/>
        <w:ind w:left="360" w:right="36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tb_writer = SummaryWriter(log_dir=log_path) </w:t>
      </w:r>
    </w:p>
    <w:p>
      <w:pPr>
        <w:autoSpaceDN w:val="0"/>
        <w:autoSpaceDE w:val="0"/>
        <w:widowControl/>
        <w:spacing w:line="320" w:lineRule="exact" w:before="150" w:after="92"/>
        <w:ind w:left="360" w:right="36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#</w:t>
      </w:r>
      <w:r>
        <w:rPr>
          <w:rFonts w:ascii="å®ä½" w:hAnsi="å®ä½" w:eastAsia="å®ä½"/>
          <w:b w:val="0"/>
          <w:i w:val="0"/>
          <w:color w:val="000000"/>
          <w:sz w:val="24"/>
        </w:rPr>
        <w:t>读取训练集中所有图像的地址：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1805"/>
        <w:gridCol w:w="1805"/>
        <w:gridCol w:w="1805"/>
        <w:gridCol w:w="1805"/>
        <w:gridCol w:w="1805"/>
      </w:tblGrid>
      <w:tr>
        <w:trPr>
          <w:trHeight w:hRule="exact" w:val="460"/>
        </w:trPr>
        <w:tc>
          <w:tcPr>
            <w:tcW w:type="dxa" w:w="21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train_images_path, </w:t>
            </w:r>
          </w:p>
        </w:tc>
        <w:tc>
          <w:tcPr>
            <w:tcW w:type="dxa" w:w="21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train_images_label, </w:t>
            </w:r>
          </w:p>
        </w:tc>
        <w:tc>
          <w:tcPr>
            <w:tcW w:type="dxa" w:w="19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val_images_path, </w:t>
            </w:r>
          </w:p>
        </w:tc>
        <w:tc>
          <w:tcPr>
            <w:tcW w:type="dxa" w:w="19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val_images_label </w:t>
            </w:r>
          </w:p>
        </w:tc>
        <w:tc>
          <w:tcPr>
            <w:tcW w:type="dxa" w:w="45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= </w:t>
            </w:r>
          </w:p>
        </w:tc>
      </w:tr>
    </w:tbl>
    <w:p>
      <w:pPr>
        <w:autoSpaceDN w:val="0"/>
        <w:autoSpaceDE w:val="0"/>
        <w:widowControl/>
        <w:spacing w:line="266" w:lineRule="exact" w:before="102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read_split_data(root=config['train_data_root'], val_rate=config['val_rate'])    # </w:t>
      </w:r>
      <w:r>
        <w:rPr>
          <w:rFonts w:ascii="å®ä½" w:hAnsi="å®ä½" w:eastAsia="å®ä½"/>
          <w:b w:val="0"/>
          <w:i w:val="0"/>
          <w:color w:val="000000"/>
          <w:sz w:val="24"/>
        </w:rPr>
        <w:t>如</w:t>
      </w:r>
    </w:p>
    <w:p>
      <w:pPr>
        <w:autoSpaceDN w:val="0"/>
        <w:autoSpaceDE w:val="0"/>
        <w:widowControl/>
        <w:spacing w:line="320" w:lineRule="exact" w:before="164" w:after="0"/>
        <w:ind w:left="360" w:right="360" w:firstLine="0"/>
        <w:jc w:val="left"/>
      </w:pPr>
      <w:r>
        <w:rPr>
          <w:rFonts w:ascii="å®ä½" w:hAnsi="å®ä½" w:eastAsia="å®ä½"/>
          <w:b w:val="0"/>
          <w:i w:val="0"/>
          <w:color w:val="000000"/>
          <w:sz w:val="24"/>
        </w:rPr>
        <w:t>果需要设置验证集请将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config</w:t>
      </w:r>
      <w:r>
        <w:rPr>
          <w:rFonts w:ascii="å®ä½" w:hAnsi="å®ä½" w:eastAsia="å®ä½"/>
          <w:b w:val="0"/>
          <w:i w:val="0"/>
          <w:color w:val="000000"/>
          <w:sz w:val="24"/>
        </w:rPr>
        <w:t xml:space="preserve"> 中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val_rate</w:t>
      </w:r>
      <w:r>
        <w:rPr>
          <w:rFonts w:ascii="å®ä½" w:hAnsi="å®ä½" w:eastAsia="å®ä½"/>
          <w:b w:val="0"/>
          <w:i w:val="0"/>
          <w:color w:val="000000"/>
          <w:sz w:val="24"/>
        </w:rPr>
        <w:t xml:space="preserve"> 设置成大于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0</w:t>
      </w:r>
      <w:r>
        <w:rPr>
          <w:rFonts w:ascii="å®ä½" w:hAnsi="å®ä½" w:eastAsia="å®ä½"/>
          <w:b w:val="0"/>
          <w:i w:val="0"/>
          <w:color w:val="000000"/>
          <w:sz w:val="24"/>
        </w:rPr>
        <w:t>；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40" w:lineRule="exact" w:before="662" w:after="0"/>
        <w:ind w:left="360" w:right="360" w:firstLine="0"/>
        <w:jc w:val="left"/>
      </w:pPr>
      <w:r>
        <w:rPr>
          <w:rFonts w:ascii="é»ä½" w:hAnsi="é»ä½" w:eastAsia="é»ä½"/>
          <w:b w:val="0"/>
          <w:i w:val="0"/>
          <w:color w:val="000000"/>
          <w:sz w:val="24"/>
        </w:rPr>
        <w:t xml:space="preserve">#读取测试集中所有图像地址的方法与上述相同，请自己撰写。 </w:t>
      </w:r>
    </w:p>
    <w:p>
      <w:pPr>
        <w:autoSpaceDN w:val="0"/>
        <w:autoSpaceDE w:val="0"/>
        <w:widowControl/>
        <w:spacing w:line="320" w:lineRule="exact" w:before="650" w:after="0"/>
        <w:ind w:left="360" w:right="36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#</w:t>
      </w:r>
      <w:r>
        <w:rPr>
          <w:rFonts w:ascii="å®ä½" w:hAnsi="å®ä½" w:eastAsia="å®ä½"/>
          <w:b w:val="0"/>
          <w:i w:val="0"/>
          <w:color w:val="000000"/>
          <w:sz w:val="24"/>
        </w:rPr>
        <w:t>设置批次大小与工作核心数：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320" w:lineRule="exact" w:before="146" w:after="0"/>
        <w:ind w:left="360" w:right="36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batch_size = config['batch_size'] </w:t>
      </w:r>
    </w:p>
    <w:p>
      <w:pPr>
        <w:autoSpaceDN w:val="0"/>
        <w:autoSpaceDE w:val="0"/>
        <w:widowControl/>
        <w:spacing w:line="320" w:lineRule="exact" w:before="148" w:after="0"/>
        <w:ind w:left="360" w:right="36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nw = min([os.cpu_count(), batch_size if batch_size &gt; 1 else 0, 8]) </w:t>
      </w:r>
    </w:p>
    <w:p>
      <w:pPr>
        <w:autoSpaceDN w:val="0"/>
        <w:autoSpaceDE w:val="0"/>
        <w:widowControl/>
        <w:spacing w:line="320" w:lineRule="exact" w:before="150" w:after="0"/>
        <w:ind w:left="360" w:right="360" w:firstLine="0"/>
        <w:jc w:val="left"/>
      </w:pPr>
      <w:r>
        <w:rPr>
          <w:rFonts w:ascii="å®ä½" w:hAnsi="å®ä½" w:eastAsia="å®ä½"/>
          <w:b w:val="0"/>
          <w:i w:val="0"/>
          <w:color w:val="000000"/>
          <w:sz w:val="24"/>
        </w:rPr>
        <w:t>数据预处理：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320" w:lineRule="exact" w:before="146" w:after="94"/>
        <w:ind w:left="360" w:right="36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data_transform = {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0.0" w:type="dxa"/>
      </w:tblPr>
      <w:tblGrid>
        <w:gridCol w:w="4513"/>
        <w:gridCol w:w="4513"/>
      </w:tblGrid>
      <w:tr>
        <w:trPr>
          <w:trHeight w:hRule="exact" w:val="440"/>
        </w:trPr>
        <w:tc>
          <w:tcPr>
            <w:tcW w:type="dxa" w:w="18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2" w:after="0"/>
              <w:ind w:left="378" w:right="37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"train": </w:t>
            </w:r>
          </w:p>
        </w:tc>
        <w:tc>
          <w:tcPr>
            <w:tcW w:type="dxa" w:w="64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2" w:after="0"/>
              <w:ind w:left="152" w:right="15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transforms.Compose([transforms.Resize([config['img_size'], </w:t>
            </w:r>
          </w:p>
        </w:tc>
      </w:tr>
    </w:tbl>
    <w:p>
      <w:pPr>
        <w:autoSpaceDN w:val="0"/>
        <w:autoSpaceDE w:val="0"/>
        <w:widowControl/>
        <w:spacing w:line="320" w:lineRule="exact" w:before="82" w:after="0"/>
        <w:ind w:left="360" w:right="36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config['img_size']]), </w:t>
      </w:r>
    </w:p>
    <w:p>
      <w:pPr>
        <w:autoSpaceDN w:val="0"/>
        <w:autoSpaceDE w:val="0"/>
        <w:widowControl/>
        <w:spacing w:line="320" w:lineRule="exact" w:before="148" w:after="328"/>
        <w:ind w:left="2762" w:right="276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transforms.ToTensor()]),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0.0" w:type="dxa"/>
      </w:tblPr>
      <w:tblGrid>
        <w:gridCol w:w="4513"/>
        <w:gridCol w:w="4513"/>
      </w:tblGrid>
      <w:tr>
        <w:trPr>
          <w:trHeight w:hRule="exact" w:val="674"/>
        </w:trPr>
        <w:tc>
          <w:tcPr>
            <w:tcW w:type="dxa" w:w="178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6" w:after="0"/>
              <w:ind w:left="452" w:right="45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"val": </w:t>
            </w:r>
          </w:p>
        </w:tc>
        <w:tc>
          <w:tcPr>
            <w:tcW w:type="dxa" w:w="648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6" w:after="0"/>
              <w:ind w:left="152" w:right="15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transforms.Compose([transforms.Resize([config['img_size'], </w:t>
            </w:r>
          </w:p>
        </w:tc>
      </w:tr>
    </w:tbl>
    <w:p>
      <w:pPr>
        <w:autoSpaceDN w:val="0"/>
        <w:autoSpaceDE w:val="0"/>
        <w:widowControl/>
        <w:spacing w:line="320" w:lineRule="exact" w:before="82" w:after="0"/>
        <w:ind w:left="360" w:right="36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config['img_size']]), </w:t>
      </w:r>
    </w:p>
    <w:p>
      <w:pPr>
        <w:autoSpaceDN w:val="0"/>
        <w:autoSpaceDE w:val="0"/>
        <w:widowControl/>
        <w:spacing w:line="320" w:lineRule="exact" w:before="148" w:after="0"/>
        <w:ind w:left="2760" w:right="276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transforms.ToTensor()])} </w:t>
      </w:r>
    </w:p>
    <w:p>
      <w:pPr>
        <w:autoSpaceDN w:val="0"/>
        <w:autoSpaceDE w:val="0"/>
        <w:widowControl/>
        <w:spacing w:line="322" w:lineRule="exact" w:before="150" w:after="0"/>
        <w:ind w:left="360" w:right="360" w:firstLine="0"/>
        <w:jc w:val="left"/>
      </w:pPr>
      <w:r>
        <w:rPr>
          <w:rFonts w:ascii="å®ä½" w:hAnsi="å®ä½" w:eastAsia="å®ä½"/>
          <w:b w:val="0"/>
          <w:i w:val="0"/>
          <w:color w:val="000000"/>
          <w:sz w:val="24"/>
        </w:rPr>
        <w:t>构建训练数据集：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320" w:lineRule="exact" w:before="144" w:after="0"/>
        <w:ind w:left="360" w:right="36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train_dataset = MyDataSet(images_path=train_images_path, </w:t>
      </w:r>
    </w:p>
    <w:p>
      <w:pPr>
        <w:sectPr>
          <w:pgSz w:w="11906" w:h="16838"/>
          <w:pgMar w:top="752" w:right="1440" w:bottom="72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20" w:lineRule="exact" w:before="752" w:after="0"/>
        <w:ind w:left="2686" w:right="2686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images_class=train_images_label, </w:t>
      </w:r>
    </w:p>
    <w:p>
      <w:pPr>
        <w:autoSpaceDN w:val="0"/>
        <w:autoSpaceDE w:val="0"/>
        <w:widowControl/>
        <w:spacing w:line="320" w:lineRule="exact" w:before="148" w:after="0"/>
        <w:ind w:left="2568" w:right="2568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transform=data_transform["train"]) </w:t>
      </w:r>
    </w:p>
    <w:p>
      <w:pPr>
        <w:autoSpaceDN w:val="0"/>
        <w:autoSpaceDE w:val="0"/>
        <w:widowControl/>
        <w:spacing w:line="322" w:lineRule="exact" w:before="150" w:after="0"/>
        <w:ind w:left="360" w:right="360" w:firstLine="0"/>
        <w:jc w:val="left"/>
      </w:pPr>
      <w:r>
        <w:rPr>
          <w:rFonts w:ascii="å®ä½" w:hAnsi="å®ä½" w:eastAsia="å®ä½"/>
          <w:b w:val="0"/>
          <w:i w:val="0"/>
          <w:color w:val="000000"/>
          <w:sz w:val="24"/>
        </w:rPr>
        <w:t>构建训练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dataloader</w:t>
      </w:r>
      <w:r>
        <w:rPr>
          <w:rFonts w:ascii="å®ä½" w:hAnsi="å®ä½" w:eastAsia="å®ä½"/>
          <w:b w:val="0"/>
          <w:i w:val="0"/>
          <w:color w:val="000000"/>
          <w:sz w:val="24"/>
        </w:rPr>
        <w:t>：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320" w:lineRule="exact" w:before="144" w:after="0"/>
        <w:ind w:left="360" w:right="36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train_loader = torch.utils.data.DataLoader(train_dataset, </w:t>
      </w:r>
    </w:p>
    <w:p>
      <w:pPr>
        <w:autoSpaceDN w:val="0"/>
        <w:autoSpaceDE w:val="0"/>
        <w:widowControl/>
        <w:spacing w:line="320" w:lineRule="exact" w:before="148" w:after="0"/>
        <w:ind w:left="2302" w:right="230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batch_size=batch_size, </w:t>
      </w:r>
    </w:p>
    <w:p>
      <w:pPr>
        <w:autoSpaceDN w:val="0"/>
        <w:autoSpaceDE w:val="0"/>
        <w:widowControl/>
        <w:spacing w:line="320" w:lineRule="exact" w:before="148" w:after="0"/>
        <w:ind w:left="3222" w:right="322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shuffle=True, </w:t>
      </w:r>
    </w:p>
    <w:p>
      <w:pPr>
        <w:autoSpaceDN w:val="0"/>
        <w:autoSpaceDE w:val="0"/>
        <w:widowControl/>
        <w:spacing w:line="320" w:lineRule="exact" w:before="148" w:after="0"/>
        <w:ind w:left="2658" w:right="2658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pin_memory=True, </w:t>
      </w:r>
    </w:p>
    <w:p>
      <w:pPr>
        <w:autoSpaceDN w:val="0"/>
        <w:autoSpaceDE w:val="0"/>
        <w:widowControl/>
        <w:spacing w:line="320" w:lineRule="exact" w:before="150" w:after="0"/>
        <w:ind w:left="2732" w:right="273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num_workers=nw, </w:t>
      </w:r>
    </w:p>
    <w:p>
      <w:pPr>
        <w:autoSpaceDN w:val="0"/>
        <w:autoSpaceDE w:val="0"/>
        <w:widowControl/>
        <w:spacing w:line="320" w:lineRule="exact" w:before="148" w:after="0"/>
        <w:ind w:left="2990" w:right="2990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drop_last=True, </w:t>
      </w:r>
    </w:p>
    <w:p>
      <w:pPr>
        <w:autoSpaceDN w:val="0"/>
        <w:autoSpaceDE w:val="0"/>
        <w:widowControl/>
        <w:spacing w:line="320" w:lineRule="exact" w:before="148" w:after="0"/>
        <w:ind w:left="1102" w:right="110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collate_fn=train_dataset.collate_fn) </w:t>
      </w:r>
    </w:p>
    <w:p>
      <w:pPr>
        <w:autoSpaceDN w:val="0"/>
        <w:autoSpaceDE w:val="0"/>
        <w:widowControl/>
        <w:spacing w:line="240" w:lineRule="exact" w:before="664" w:after="0"/>
        <w:ind w:left="360" w:right="360" w:firstLine="0"/>
        <w:jc w:val="left"/>
      </w:pPr>
      <w:r>
        <w:rPr>
          <w:rFonts w:ascii="é»ä½" w:hAnsi="é»ä½" w:eastAsia="é»ä½"/>
          <w:b w:val="0"/>
          <w:i w:val="0"/>
          <w:color w:val="000000"/>
          <w:sz w:val="24"/>
        </w:rPr>
        <w:t xml:space="preserve">#测试的数据集构建与 dataloader 构建与之类似，请自己撰写。 </w:t>
      </w:r>
    </w:p>
    <w:p>
      <w:pPr>
        <w:autoSpaceDN w:val="0"/>
        <w:autoSpaceDE w:val="0"/>
        <w:widowControl/>
        <w:spacing w:line="240" w:lineRule="exact" w:before="228" w:after="0"/>
        <w:ind w:left="360" w:right="360" w:firstLine="0"/>
        <w:jc w:val="left"/>
      </w:pPr>
      <w:r>
        <w:rPr>
          <w:rFonts w:ascii="é»ä½" w:hAnsi="é»ä½" w:eastAsia="é»ä½"/>
          <w:b w:val="0"/>
          <w:i w:val="0"/>
          <w:color w:val="000000"/>
          <w:sz w:val="24"/>
        </w:rPr>
        <w:t xml:space="preserve">#如果有验证集，也请自己撰写。 </w:t>
      </w:r>
    </w:p>
    <w:p>
      <w:pPr>
        <w:autoSpaceDN w:val="0"/>
        <w:autoSpaceDE w:val="0"/>
        <w:widowControl/>
        <w:spacing w:line="320" w:lineRule="exact" w:before="650" w:after="0"/>
        <w:ind w:left="360" w:right="36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#</w:t>
      </w:r>
      <w:r>
        <w:rPr>
          <w:rFonts w:ascii="å®ä½" w:hAnsi="å®ä½" w:eastAsia="å®ä½"/>
          <w:b w:val="0"/>
          <w:i w:val="0"/>
          <w:color w:val="000000"/>
          <w:sz w:val="24"/>
        </w:rPr>
        <w:t>实例化自己的训练模型：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320" w:lineRule="exact" w:before="146" w:after="0"/>
        <w:ind w:left="360" w:right="36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train_model = my_model() </w:t>
      </w:r>
    </w:p>
    <w:p>
      <w:pPr>
        <w:autoSpaceDN w:val="0"/>
        <w:autoSpaceDE w:val="0"/>
        <w:widowControl/>
        <w:spacing w:line="320" w:lineRule="exact" w:before="150" w:after="0"/>
        <w:ind w:left="360" w:right="36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train_model = train_model.cuda()     # </w:t>
      </w:r>
      <w:r>
        <w:rPr>
          <w:rFonts w:ascii="å®ä½" w:hAnsi="å®ä½" w:eastAsia="å®ä½"/>
          <w:b w:val="0"/>
          <w:i w:val="0"/>
          <w:color w:val="000000"/>
          <w:sz w:val="24"/>
        </w:rPr>
        <w:t>将训练模型设置在显卡上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320" w:lineRule="exact" w:before="148" w:after="0"/>
        <w:ind w:left="360" w:right="360" w:firstLine="0"/>
        <w:jc w:val="left"/>
      </w:pPr>
      <w:r>
        <w:rPr>
          <w:rFonts w:ascii="å®ä½" w:hAnsi="å®ä½" w:eastAsia="å®ä½"/>
          <w:b w:val="0"/>
          <w:i w:val="0"/>
          <w:color w:val="000000"/>
          <w:sz w:val="24"/>
        </w:rPr>
        <w:t>设置优化器：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320" w:lineRule="exact" w:before="146" w:after="0"/>
        <w:ind w:left="360" w:right="36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if config['optimizer'] == 'Adam': </w:t>
      </w:r>
    </w:p>
    <w:p>
      <w:pPr>
        <w:autoSpaceDN w:val="0"/>
        <w:autoSpaceDE w:val="0"/>
        <w:widowControl/>
        <w:spacing w:line="320" w:lineRule="exact" w:before="148" w:after="0"/>
        <w:ind w:left="960" w:right="96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optimizer = torch.optim.Adam(train_model.parameters(),  </w:t>
      </w:r>
    </w:p>
    <w:p>
      <w:pPr>
        <w:autoSpaceDN w:val="0"/>
        <w:autoSpaceDE w:val="0"/>
        <w:widowControl/>
        <w:spacing w:line="266" w:lineRule="exact" w:before="186" w:after="0"/>
        <w:ind w:left="2420" w:right="2420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lr=config['learning_rate'], </w:t>
      </w:r>
    </w:p>
    <w:p>
      <w:pPr>
        <w:autoSpaceDN w:val="0"/>
        <w:autoSpaceDE w:val="0"/>
        <w:widowControl/>
        <w:spacing w:line="266" w:lineRule="exact" w:before="202" w:after="0"/>
        <w:ind w:left="3198" w:right="3198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betas=(0.9, 0.999), </w:t>
      </w:r>
    </w:p>
    <w:p>
      <w:pPr>
        <w:autoSpaceDN w:val="0"/>
        <w:autoSpaceDE w:val="0"/>
        <w:widowControl/>
        <w:spacing w:line="320" w:lineRule="exact" w:before="164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eps=1e-08, </w:t>
      </w:r>
    </w:p>
    <w:p>
      <w:pPr>
        <w:autoSpaceDN w:val="0"/>
        <w:autoSpaceDE w:val="0"/>
        <w:widowControl/>
        <w:spacing w:line="320" w:lineRule="exact" w:before="148" w:after="0"/>
        <w:ind w:left="3356" w:right="3356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weight_decay=0, </w:t>
      </w:r>
    </w:p>
    <w:p>
      <w:pPr>
        <w:autoSpaceDN w:val="0"/>
        <w:autoSpaceDE w:val="0"/>
        <w:widowControl/>
        <w:spacing w:line="320" w:lineRule="exact" w:before="148" w:after="0"/>
        <w:ind w:left="3468" w:right="3468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amsgrad=False) </w:t>
      </w:r>
    </w:p>
    <w:p>
      <w:pPr>
        <w:autoSpaceDN w:val="0"/>
        <w:autoSpaceDE w:val="0"/>
        <w:widowControl/>
        <w:spacing w:line="320" w:lineRule="exact" w:before="148" w:after="0"/>
        <w:ind w:left="360" w:right="36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elif config['optimizer'] == 'SGD': </w:t>
      </w:r>
    </w:p>
    <w:p>
      <w:pPr>
        <w:autoSpaceDN w:val="0"/>
        <w:autoSpaceDE w:val="0"/>
        <w:widowControl/>
        <w:spacing w:line="320" w:lineRule="exact" w:before="148" w:after="0"/>
        <w:ind w:left="960" w:right="96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optimizer = torch.optim.SGD(train_model.parameters(),  </w:t>
      </w:r>
    </w:p>
    <w:p>
      <w:pPr>
        <w:autoSpaceDN w:val="0"/>
        <w:autoSpaceDE w:val="0"/>
        <w:widowControl/>
        <w:spacing w:line="266" w:lineRule="exact" w:before="186" w:after="0"/>
        <w:ind w:left="2540" w:right="2540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lr=config['learning_rate'], </w:t>
      </w:r>
    </w:p>
    <w:p>
      <w:pPr>
        <w:autoSpaceDN w:val="0"/>
        <w:autoSpaceDE w:val="0"/>
        <w:widowControl/>
        <w:spacing w:line="266" w:lineRule="exact" w:before="204" w:after="0"/>
        <w:ind w:left="3416" w:right="3416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momentum=0.9, </w:t>
      </w:r>
    </w:p>
    <w:p>
      <w:pPr>
        <w:autoSpaceDN w:val="0"/>
        <w:autoSpaceDE w:val="0"/>
        <w:widowControl/>
        <w:spacing w:line="266" w:lineRule="exact" w:before="202" w:after="0"/>
        <w:ind w:left="3626" w:right="3626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dampening=0, </w:t>
      </w:r>
    </w:p>
    <w:p>
      <w:pPr>
        <w:sectPr>
          <w:pgSz w:w="11906" w:h="16838"/>
          <w:pgMar w:top="752" w:right="1440" w:bottom="728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20" w:lineRule="exact" w:before="752" w:after="0"/>
        <w:ind w:left="3368" w:right="3368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weight_decay=0, </w:t>
      </w:r>
    </w:p>
    <w:p>
      <w:pPr>
        <w:autoSpaceDN w:val="0"/>
        <w:autoSpaceDE w:val="0"/>
        <w:widowControl/>
        <w:spacing w:line="320" w:lineRule="exact" w:before="148" w:after="0"/>
        <w:ind w:left="3468" w:right="3468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nesterov=False) </w:t>
      </w:r>
    </w:p>
    <w:p>
      <w:pPr>
        <w:autoSpaceDN w:val="0"/>
        <w:autoSpaceDE w:val="0"/>
        <w:widowControl/>
        <w:spacing w:line="320" w:lineRule="exact" w:before="148" w:after="94"/>
        <w:ind w:left="360" w:right="36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else: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80.0" w:type="dxa"/>
      </w:tblPr>
      <w:tblGrid>
        <w:gridCol w:w="1128"/>
        <w:gridCol w:w="1128"/>
        <w:gridCol w:w="1128"/>
        <w:gridCol w:w="1128"/>
        <w:gridCol w:w="1128"/>
        <w:gridCol w:w="1128"/>
        <w:gridCol w:w="1128"/>
        <w:gridCol w:w="1128"/>
      </w:tblGrid>
      <w:tr>
        <w:trPr>
          <w:trHeight w:hRule="exact" w:val="442"/>
        </w:trPr>
        <w:tc>
          <w:tcPr>
            <w:tcW w:type="dxa" w:w="12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154" w:right="15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raise </w:t>
            </w:r>
          </w:p>
        </w:tc>
        <w:tc>
          <w:tcPr>
            <w:tcW w:type="dxa" w:w="25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ValueError("Optimizer </w:t>
            </w:r>
          </w:p>
        </w:tc>
        <w:tc>
          <w:tcPr>
            <w:tcW w:type="dxa" w:w="8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must </w:t>
            </w:r>
          </w:p>
        </w:tc>
        <w:tc>
          <w:tcPr>
            <w:tcW w:type="dxa" w:w="5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be </w:t>
            </w:r>
          </w:p>
        </w:tc>
        <w:tc>
          <w:tcPr>
            <w:tcW w:type="dxa" w:w="9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Adam </w:t>
            </w:r>
          </w:p>
        </w:tc>
        <w:tc>
          <w:tcPr>
            <w:tcW w:type="dxa" w:w="5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or </w:t>
            </w:r>
          </w:p>
        </w:tc>
        <w:tc>
          <w:tcPr>
            <w:tcW w:type="dxa" w:w="9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SGD, </w:t>
            </w:r>
          </w:p>
        </w:tc>
        <w:tc>
          <w:tcPr>
            <w:tcW w:type="dxa" w:w="6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got </w:t>
            </w:r>
          </w:p>
        </w:tc>
      </w:tr>
    </w:tbl>
    <w:p>
      <w:pPr>
        <w:autoSpaceDN w:val="0"/>
        <w:autoSpaceDE w:val="0"/>
        <w:widowControl/>
        <w:spacing w:line="320" w:lineRule="exact" w:before="80" w:after="0"/>
        <w:ind w:left="360" w:right="36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{}".format(config['optimizer'])) </w:t>
      </w:r>
    </w:p>
    <w:p>
      <w:pPr>
        <w:autoSpaceDN w:val="0"/>
        <w:autoSpaceDE w:val="0"/>
        <w:widowControl/>
        <w:spacing w:line="322" w:lineRule="exact" w:before="150" w:after="0"/>
        <w:ind w:left="360" w:right="36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#</w:t>
      </w:r>
      <w:r>
        <w:rPr>
          <w:rFonts w:ascii="å®ä½" w:hAnsi="å®ä½" w:eastAsia="å®ä½"/>
          <w:b w:val="0"/>
          <w:i w:val="0"/>
          <w:color w:val="000000"/>
          <w:sz w:val="24"/>
        </w:rPr>
        <w:t>撰写学习率衰减：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66" w:lineRule="exact" w:before="184" w:after="0"/>
        <w:ind w:left="360" w:right="36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scheduler = torch.optim.lr_scheduler.CosineAnnealingLR(optimizer, </w:t>
      </w:r>
    </w:p>
    <w:p>
      <w:pPr>
        <w:autoSpaceDN w:val="0"/>
        <w:autoSpaceDE w:val="0"/>
        <w:widowControl/>
        <w:spacing w:line="266" w:lineRule="exact" w:before="202" w:after="0"/>
        <w:ind w:left="684" w:right="684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T_max=config['epochs'], </w:t>
      </w:r>
    </w:p>
    <w:p>
      <w:pPr>
        <w:autoSpaceDN w:val="0"/>
        <w:autoSpaceDE w:val="0"/>
        <w:widowControl/>
        <w:spacing w:line="320" w:lineRule="exact" w:before="164" w:after="0"/>
        <w:ind w:left="1976" w:right="1976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eta_min=0) </w:t>
      </w:r>
    </w:p>
    <w:p>
      <w:pPr>
        <w:autoSpaceDN w:val="0"/>
        <w:autoSpaceDE w:val="0"/>
        <w:widowControl/>
        <w:spacing w:line="320" w:lineRule="exact" w:before="150" w:after="0"/>
        <w:ind w:left="360" w:right="36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#</w:t>
      </w:r>
      <w:r>
        <w:rPr>
          <w:rFonts w:ascii="å®ä½" w:hAnsi="å®ä½" w:eastAsia="å®ä½"/>
          <w:b w:val="0"/>
          <w:i w:val="0"/>
          <w:color w:val="000000"/>
          <w:sz w:val="24"/>
        </w:rPr>
        <w:t>调用训练脚本进行训练：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320" w:lineRule="exact" w:before="146" w:after="0"/>
        <w:ind w:left="720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for epoch in range(config['epochs']): </w:t>
      </w:r>
    </w:p>
    <w:p>
      <w:pPr>
        <w:autoSpaceDN w:val="0"/>
        <w:autoSpaceDE w:val="0"/>
        <w:widowControl/>
        <w:spacing w:line="320" w:lineRule="exact" w:before="148" w:after="0"/>
        <w:ind w:left="1200" w:right="120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train_loss, train_acc = utils.trainer(train_model, </w:t>
      </w:r>
    </w:p>
    <w:p>
      <w:pPr>
        <w:autoSpaceDN w:val="0"/>
        <w:autoSpaceDE w:val="0"/>
        <w:widowControl/>
        <w:spacing w:line="320" w:lineRule="exact" w:before="148" w:after="0"/>
        <w:ind w:left="3312" w:right="331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optimizer, </w:t>
      </w:r>
    </w:p>
    <w:p>
      <w:pPr>
        <w:autoSpaceDN w:val="0"/>
        <w:autoSpaceDE w:val="0"/>
        <w:widowControl/>
        <w:spacing w:line="320" w:lineRule="exact" w:before="148" w:after="0"/>
        <w:ind w:left="3076" w:right="3076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train_loader, </w:t>
      </w:r>
    </w:p>
    <w:p>
      <w:pPr>
        <w:autoSpaceDN w:val="0"/>
        <w:autoSpaceDE w:val="0"/>
        <w:widowControl/>
        <w:spacing w:line="320" w:lineRule="exact" w:before="148" w:after="0"/>
        <w:ind w:left="3610" w:right="3610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config, </w:t>
      </w:r>
    </w:p>
    <w:p>
      <w:pPr>
        <w:autoSpaceDN w:val="0"/>
        <w:autoSpaceDE w:val="0"/>
        <w:widowControl/>
        <w:spacing w:line="320" w:lineRule="exact" w:before="148" w:after="0"/>
        <w:ind w:left="3632" w:right="363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epoch) </w:t>
      </w:r>
    </w:p>
    <w:p>
      <w:pPr>
        <w:autoSpaceDN w:val="0"/>
        <w:autoSpaceDE w:val="0"/>
        <w:widowControl/>
        <w:spacing w:line="240" w:lineRule="exact" w:before="664" w:after="0"/>
        <w:ind w:left="360" w:right="360" w:firstLine="0"/>
        <w:jc w:val="left"/>
      </w:pPr>
      <w:r>
        <w:rPr>
          <w:rFonts w:ascii="é»ä½" w:hAnsi="é»ä½" w:eastAsia="é»ä½"/>
          <w:b w:val="0"/>
          <w:i w:val="0"/>
          <w:color w:val="000000"/>
          <w:sz w:val="24"/>
        </w:rPr>
        <w:t xml:space="preserve">#调用测试脚本进行测试的代码请自己撰写。 </w:t>
      </w:r>
    </w:p>
    <w:p>
      <w:pPr>
        <w:autoSpaceDN w:val="0"/>
        <w:autoSpaceDE w:val="0"/>
        <w:widowControl/>
        <w:spacing w:line="240" w:lineRule="exact" w:before="228" w:after="0"/>
        <w:ind w:left="360" w:right="360" w:firstLine="0"/>
        <w:jc w:val="left"/>
      </w:pPr>
      <w:r>
        <w:rPr>
          <w:rFonts w:ascii="é»ä½" w:hAnsi="é»ä½" w:eastAsia="é»ä½"/>
          <w:b w:val="0"/>
          <w:i w:val="0"/>
          <w:color w:val="000000"/>
          <w:sz w:val="24"/>
        </w:rPr>
        <w:t xml:space="preserve">#如果有验证集也请自己撰写测试验证集的代码。 </w:t>
      </w:r>
    </w:p>
    <w:p>
      <w:pPr>
        <w:autoSpaceDN w:val="0"/>
        <w:autoSpaceDE w:val="0"/>
        <w:widowControl/>
        <w:spacing w:line="320" w:lineRule="exact" w:before="650" w:after="0"/>
        <w:ind w:left="360" w:right="36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#</w:t>
      </w:r>
      <w:r>
        <w:rPr>
          <w:rFonts w:ascii="å®ä½" w:hAnsi="å®ä½" w:eastAsia="å®ä½"/>
          <w:b w:val="0"/>
          <w:i w:val="0"/>
          <w:color w:val="000000"/>
          <w:sz w:val="24"/>
        </w:rPr>
        <w:t>记录每一代的训练日志，并保存在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tensorboard</w:t>
      </w:r>
      <w:r>
        <w:rPr>
          <w:rFonts w:ascii="å®ä½" w:hAnsi="å®ä½" w:eastAsia="å®ä½"/>
          <w:b w:val="0"/>
          <w:i w:val="0"/>
          <w:color w:val="000000"/>
          <w:sz w:val="24"/>
        </w:rPr>
        <w:t xml:space="preserve"> 文件内：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320" w:lineRule="exact" w:before="146" w:after="0"/>
        <w:ind w:left="360" w:right="36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tags = ['train_loss', 'train_acc', 'test_loss', 'test_acc', 'learning_rate'] </w:t>
      </w:r>
    </w:p>
    <w:p>
      <w:pPr>
        <w:autoSpaceDN w:val="0"/>
        <w:autoSpaceDE w:val="0"/>
        <w:widowControl/>
        <w:spacing w:line="320" w:lineRule="exact" w:before="148" w:after="0"/>
        <w:ind w:left="360" w:right="36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tb_writer.add_scalar(tags[0], train_loss, epoch) </w:t>
      </w:r>
    </w:p>
    <w:p>
      <w:pPr>
        <w:autoSpaceDN w:val="0"/>
        <w:autoSpaceDE w:val="0"/>
        <w:widowControl/>
        <w:spacing w:line="320" w:lineRule="exact" w:before="148" w:after="0"/>
        <w:ind w:left="360" w:right="36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tb_writer.add_scalar(tags[1], train_acc, epoch) </w:t>
      </w:r>
    </w:p>
    <w:p>
      <w:pPr>
        <w:autoSpaceDN w:val="0"/>
        <w:autoSpaceDE w:val="0"/>
        <w:widowControl/>
        <w:spacing w:line="320" w:lineRule="exact" w:before="148" w:after="0"/>
        <w:ind w:left="360" w:right="36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tb_writer.add_scalar(tags[2], test_loss, epoch) </w:t>
      </w:r>
    </w:p>
    <w:p>
      <w:pPr>
        <w:autoSpaceDN w:val="0"/>
        <w:autoSpaceDE w:val="0"/>
        <w:widowControl/>
        <w:spacing w:line="320" w:lineRule="exact" w:before="148" w:after="0"/>
        <w:ind w:left="360" w:right="36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tb_writer.add_scalar(tags[3], test_acc, epoch) </w:t>
      </w:r>
    </w:p>
    <w:p>
      <w:pPr>
        <w:autoSpaceDN w:val="0"/>
        <w:autoSpaceDE w:val="0"/>
        <w:widowControl/>
        <w:spacing w:line="320" w:lineRule="exact" w:before="148" w:after="0"/>
        <w:ind w:left="360" w:right="36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tb_writer.add_scalar(tags[4], optimizer.param_groups[0]['lr'], epoch) </w:t>
      </w:r>
    </w:p>
    <w:p>
      <w:pPr>
        <w:autoSpaceDN w:val="0"/>
        <w:autoSpaceDE w:val="0"/>
        <w:widowControl/>
        <w:spacing w:line="320" w:lineRule="exact" w:before="150" w:after="0"/>
        <w:ind w:left="360" w:right="36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#</w:t>
      </w:r>
      <w:r>
        <w:rPr>
          <w:rFonts w:ascii="å®ä½" w:hAnsi="å®ä½" w:eastAsia="å®ä½"/>
          <w:b w:val="0"/>
          <w:i w:val="0"/>
          <w:color w:val="000000"/>
          <w:sz w:val="24"/>
        </w:rPr>
        <w:t>并在每一代训练完成后执行一次学习率衰减：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320" w:lineRule="exact" w:before="146" w:after="0"/>
        <w:ind w:left="360" w:right="36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scheduler.step() </w:t>
      </w:r>
    </w:p>
    <w:p>
      <w:pPr>
        <w:sectPr>
          <w:pgSz w:w="11906" w:h="16838"/>
          <w:pgMar w:top="752" w:right="1440" w:bottom="954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22" w:lineRule="exact" w:before="752" w:after="0"/>
        <w:ind w:left="360" w:right="36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#</w:t>
      </w:r>
      <w:r>
        <w:rPr>
          <w:rFonts w:ascii="å®ä½" w:hAnsi="å®ä½" w:eastAsia="å®ä½"/>
          <w:b w:val="0"/>
          <w:i w:val="0"/>
          <w:color w:val="000000"/>
          <w:sz w:val="24"/>
        </w:rPr>
        <w:t>最后保存最后一次训练得到的模型参数：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320" w:lineRule="exact" w:before="144" w:after="0"/>
        <w:ind w:left="360" w:right="36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torch.save({'model_state_dict': train_model.state_dict()}, </w:t>
      </w:r>
    </w:p>
    <w:p>
      <w:pPr>
        <w:autoSpaceDN w:val="0"/>
        <w:autoSpaceDE w:val="0"/>
        <w:widowControl/>
        <w:spacing w:line="320" w:lineRule="exact" w:before="148" w:after="0"/>
        <w:ind w:left="728" w:right="728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config['save_path'] + "model-{}-{}-last.pth".format(epoch, test_acc)) </w:t>
      </w:r>
    </w:p>
    <w:p>
      <w:pPr>
        <w:autoSpaceDN w:val="0"/>
        <w:autoSpaceDE w:val="0"/>
        <w:widowControl/>
        <w:spacing w:line="330" w:lineRule="exact" w:before="184" w:after="0"/>
        <w:ind w:left="360" w:right="360" w:firstLine="0"/>
        <w:jc w:val="left"/>
      </w:pPr>
      <w:r>
        <w:rPr>
          <w:rFonts w:ascii="å®ä½" w:hAnsi="å®ä½" w:eastAsia="å®ä½"/>
          <w:b w:val="0"/>
          <w:i w:val="0"/>
          <w:color w:val="000000"/>
          <w:sz w:val="24"/>
        </w:rPr>
        <w:t>4.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 </w:t>
      </w:r>
      <w:r>
        <w:rPr>
          <w:rFonts w:ascii="å®ä½" w:hAnsi="å®ä½" w:eastAsia="å®ä½"/>
          <w:b w:val="0"/>
          <w:i w:val="0"/>
          <w:color w:val="000000"/>
          <w:sz w:val="24"/>
        </w:rPr>
        <w:t xml:space="preserve">模型剪枝操作 </w:t>
      </w:r>
    </w:p>
    <w:p>
      <w:pPr>
        <w:autoSpaceDN w:val="0"/>
        <w:autoSpaceDE w:val="0"/>
        <w:widowControl/>
        <w:spacing w:line="240" w:lineRule="exact" w:before="224" w:after="0"/>
        <w:ind w:left="0" w:right="0" w:firstLine="0"/>
        <w:jc w:val="center"/>
      </w:pPr>
      <w:r>
        <w:rPr>
          <w:rFonts w:ascii="å®ä½" w:hAnsi="å®ä½" w:eastAsia="å®ä½"/>
          <w:b w:val="0"/>
          <w:i w:val="0"/>
          <w:color w:val="000000"/>
          <w:sz w:val="24"/>
        </w:rPr>
        <w:t>为了在不损失较高精度的前提下，减少模型的参数量与运算量，需要对模型进行</w:t>
      </w:r>
    </w:p>
    <w:p>
      <w:pPr>
        <w:autoSpaceDN w:val="0"/>
        <w:autoSpaceDE w:val="0"/>
        <w:widowControl/>
        <w:spacing w:line="240" w:lineRule="exact" w:before="228" w:after="0"/>
        <w:ind w:left="360" w:right="360" w:firstLine="0"/>
        <w:jc w:val="left"/>
      </w:pPr>
      <w:r>
        <w:rPr>
          <w:rFonts w:ascii="å®ä½" w:hAnsi="å®ä½" w:eastAsia="å®ä½"/>
          <w:b w:val="0"/>
          <w:i w:val="0"/>
          <w:color w:val="000000"/>
          <w:sz w:val="24"/>
        </w:rPr>
        <w:t xml:space="preserve">剪枝操作。该操作需要导入的包如下： </w:t>
      </w:r>
    </w:p>
    <w:p>
      <w:pPr>
        <w:autoSpaceDN w:val="0"/>
        <w:autoSpaceDE w:val="0"/>
        <w:widowControl/>
        <w:spacing w:line="320" w:lineRule="exact" w:before="178" w:after="0"/>
        <w:ind w:left="360" w:right="36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Import torch_pruning as tp </w:t>
      </w:r>
    </w:p>
    <w:p>
      <w:pPr>
        <w:autoSpaceDN w:val="0"/>
        <w:autoSpaceDE w:val="0"/>
        <w:widowControl/>
        <w:spacing w:line="240" w:lineRule="exact" w:before="198" w:after="0"/>
        <w:ind w:left="0" w:right="0" w:firstLine="0"/>
        <w:jc w:val="center"/>
      </w:pPr>
      <w:r>
        <w:rPr>
          <w:rFonts w:ascii="å®ä½" w:hAnsi="å®ä½" w:eastAsia="å®ä½"/>
          <w:b w:val="0"/>
          <w:i w:val="0"/>
          <w:color w:val="000000"/>
          <w:sz w:val="24"/>
        </w:rPr>
        <w:t>首先需要定义一个评估指标，输出一个一维的重要性得分向量，来评估每个通道</w:t>
      </w:r>
    </w:p>
    <w:p>
      <w:pPr>
        <w:autoSpaceDN w:val="0"/>
        <w:autoSpaceDE w:val="0"/>
        <w:widowControl/>
        <w:spacing w:line="320" w:lineRule="exact" w:before="182" w:after="0"/>
        <w:ind w:left="360" w:right="360" w:firstLine="0"/>
        <w:jc w:val="left"/>
      </w:pPr>
      <w:r>
        <w:rPr>
          <w:rFonts w:ascii="å®ä½" w:hAnsi="å®ä½" w:eastAsia="å®ä½"/>
          <w:b w:val="0"/>
          <w:i w:val="0"/>
          <w:color w:val="000000"/>
          <w:sz w:val="24"/>
        </w:rPr>
        <w:t>的重要性，在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utils.py</w:t>
      </w:r>
      <w:r>
        <w:rPr>
          <w:rFonts w:ascii="å®ä½" w:hAnsi="å®ä½" w:eastAsia="å®ä½"/>
          <w:b w:val="0"/>
          <w:i w:val="0"/>
          <w:color w:val="000000"/>
          <w:sz w:val="24"/>
        </w:rPr>
        <w:t xml:space="preserve"> 文件中撰写：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320" w:lineRule="exact" w:before="146" w:after="0"/>
        <w:ind w:left="720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class MySlimmingImportance(tp.importance.Importance): </w:t>
      </w:r>
    </w:p>
    <w:p>
      <w:pPr>
        <w:autoSpaceDN w:val="0"/>
        <w:autoSpaceDE w:val="0"/>
        <w:widowControl/>
        <w:spacing w:line="320" w:lineRule="exact" w:before="148" w:after="0"/>
        <w:ind w:left="1080" w:right="108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def __call__(self, group, **kwargs): </w:t>
      </w:r>
    </w:p>
    <w:p>
      <w:pPr>
        <w:autoSpaceDN w:val="0"/>
        <w:autoSpaceDE w:val="0"/>
        <w:widowControl/>
        <w:spacing w:line="320" w:lineRule="exact" w:before="150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# 1. </w:t>
      </w:r>
      <w:r>
        <w:rPr>
          <w:rFonts w:ascii="å®ä½" w:hAnsi="å®ä½" w:eastAsia="å®ä½"/>
          <w:b w:val="0"/>
          <w:i w:val="0"/>
          <w:color w:val="000000"/>
          <w:sz w:val="24"/>
        </w:rPr>
        <w:t>首先定义一个列表用于存储分组内每一层的重要性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320" w:lineRule="exact" w:before="146" w:after="0"/>
        <w:ind w:left="1560" w:right="156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group_imp = []  # (num_bns, num_channels) </w:t>
      </w:r>
    </w:p>
    <w:p>
      <w:pPr>
        <w:autoSpaceDN w:val="0"/>
        <w:autoSpaceDE w:val="0"/>
        <w:widowControl/>
        <w:spacing w:line="320" w:lineRule="exact" w:before="150" w:after="0"/>
        <w:ind w:left="1560" w:right="156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# 2. </w:t>
      </w:r>
      <w:r>
        <w:rPr>
          <w:rFonts w:ascii="å®ä½" w:hAnsi="å®ä½" w:eastAsia="å®ä½"/>
          <w:b w:val="0"/>
          <w:i w:val="0"/>
          <w:color w:val="000000"/>
          <w:sz w:val="24"/>
        </w:rPr>
        <w:t>迭代分组内的各个层，对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BN</w:t>
      </w:r>
      <w:r>
        <w:rPr>
          <w:rFonts w:ascii="å®ä½" w:hAnsi="å®ä½" w:eastAsia="å®ä½"/>
          <w:b w:val="0"/>
          <w:i w:val="0"/>
          <w:color w:val="000000"/>
          <w:sz w:val="24"/>
        </w:rPr>
        <w:t xml:space="preserve"> 层计算重要性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66" w:lineRule="exact" w:before="186" w:after="0"/>
        <w:ind w:left="358" w:right="358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for dep, idxs in group:  # idxs</w:t>
      </w:r>
      <w:r>
        <w:rPr>
          <w:rFonts w:ascii="å®ä½" w:hAnsi="å®ä½" w:eastAsia="å®ä½"/>
          <w:b w:val="0"/>
          <w:i w:val="0"/>
          <w:color w:val="000000"/>
          <w:sz w:val="24"/>
        </w:rPr>
        <w:t xml:space="preserve"> 是一个包含所有可剪枝索引的列表，</w:t>
      </w:r>
    </w:p>
    <w:p>
      <w:pPr>
        <w:autoSpaceDN w:val="0"/>
        <w:autoSpaceDE w:val="0"/>
        <w:widowControl/>
        <w:spacing w:line="320" w:lineRule="exact" w:before="164" w:after="0"/>
        <w:ind w:left="720" w:right="720" w:firstLine="0"/>
        <w:jc w:val="left"/>
      </w:pPr>
      <w:r>
        <w:rPr>
          <w:rFonts w:ascii="å®ä½" w:hAnsi="å®ä½" w:eastAsia="å®ä½"/>
          <w:b w:val="0"/>
          <w:i w:val="0"/>
          <w:color w:val="000000"/>
          <w:sz w:val="24"/>
        </w:rPr>
        <w:t>用于处理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DenseNet</w:t>
      </w:r>
      <w:r>
        <w:rPr>
          <w:rFonts w:ascii="å®ä½" w:hAnsi="å®ä½" w:eastAsia="å®ä½"/>
          <w:b w:val="0"/>
          <w:i w:val="0"/>
          <w:color w:val="000000"/>
          <w:sz w:val="24"/>
        </w:rPr>
        <w:t xml:space="preserve"> 中的局部耦合的情况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320" w:lineRule="exact" w:before="148" w:after="0"/>
        <w:ind w:left="2040" w:right="204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layer = dep.target.module  # </w:t>
      </w:r>
      <w:r>
        <w:rPr>
          <w:rFonts w:ascii="å®ä½" w:hAnsi="å®ä½" w:eastAsia="å®ä½"/>
          <w:b w:val="0"/>
          <w:i w:val="0"/>
          <w:color w:val="000000"/>
          <w:sz w:val="24"/>
        </w:rPr>
        <w:t>获取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nn.Module </w:t>
      </w:r>
    </w:p>
    <w:p>
      <w:pPr>
        <w:autoSpaceDN w:val="0"/>
        <w:autoSpaceDE w:val="0"/>
        <w:widowControl/>
        <w:spacing w:line="320" w:lineRule="exact" w:before="148" w:after="0"/>
        <w:ind w:left="2040" w:right="204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prune_fn = dep.handler  # </w:t>
      </w:r>
      <w:r>
        <w:rPr>
          <w:rFonts w:ascii="å®ä½" w:hAnsi="å®ä½" w:eastAsia="å®ä½"/>
          <w:b w:val="0"/>
          <w:i w:val="0"/>
          <w:color w:val="000000"/>
          <w:sz w:val="24"/>
        </w:rPr>
        <w:t>获取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  <w:r>
        <w:rPr>
          <w:rFonts w:ascii="å®ä½" w:hAnsi="å®ä½" w:eastAsia="å®ä½"/>
          <w:b w:val="0"/>
          <w:i w:val="0"/>
          <w:color w:val="000000"/>
          <w:sz w:val="24"/>
        </w:rPr>
        <w:t>剪枝函数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320" w:lineRule="exact" w:before="148" w:after="92"/>
        <w:ind w:left="2040" w:right="204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# 3. </w:t>
      </w:r>
      <w:r>
        <w:rPr>
          <w:rFonts w:ascii="å®ä½" w:hAnsi="å®ä½" w:eastAsia="å®ä½"/>
          <w:b w:val="0"/>
          <w:i w:val="0"/>
          <w:color w:val="000000"/>
          <w:sz w:val="24"/>
        </w:rPr>
        <w:t>对每个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BN</w:t>
      </w:r>
      <w:r>
        <w:rPr>
          <w:rFonts w:ascii="å®ä½" w:hAnsi="å®ä½" w:eastAsia="å®ä½"/>
          <w:b w:val="0"/>
          <w:i w:val="0"/>
          <w:color w:val="000000"/>
          <w:sz w:val="24"/>
        </w:rPr>
        <w:t xml:space="preserve"> 层计算重要性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20.0" w:type="dxa"/>
      </w:tblPr>
      <w:tblGrid>
        <w:gridCol w:w="2256"/>
        <w:gridCol w:w="2256"/>
        <w:gridCol w:w="2256"/>
        <w:gridCol w:w="2256"/>
      </w:tblGrid>
      <w:tr>
        <w:trPr>
          <w:trHeight w:hRule="exact" w:val="440"/>
        </w:trPr>
        <w:tc>
          <w:tcPr>
            <w:tcW w:type="dxa" w:w="15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2" w:after="0"/>
              <w:ind w:left="184" w:right="184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if 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isinstance(layer, </w:t>
            </w:r>
          </w:p>
        </w:tc>
        <w:tc>
          <w:tcPr>
            <w:tcW w:type="dxa" w:w="22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(nn.BatchNorm1d, </w:t>
            </w:r>
          </w:p>
        </w:tc>
        <w:tc>
          <w:tcPr>
            <w:tcW w:type="dxa" w:w="21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nn.BatchNorm2d, </w:t>
            </w:r>
          </w:p>
        </w:tc>
      </w:tr>
    </w:tbl>
    <w:p>
      <w:pPr>
        <w:autoSpaceDN w:val="0"/>
        <w:autoSpaceDE w:val="0"/>
        <w:widowControl/>
        <w:spacing w:line="320" w:lineRule="exact" w:before="82" w:after="0"/>
        <w:ind w:left="720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nn.BatchNorm3d)) and layer.affine: </w:t>
      </w:r>
    </w:p>
    <w:p>
      <w:pPr>
        <w:autoSpaceDN w:val="0"/>
        <w:autoSpaceDE w:val="0"/>
        <w:widowControl/>
        <w:spacing w:line="266" w:lineRule="exact" w:before="190" w:after="0"/>
        <w:ind w:left="360" w:right="360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local_imp = torch.abs(layer.weight.data)  # </w:t>
      </w:r>
      <w:r>
        <w:rPr>
          <w:rFonts w:ascii="å®ä½" w:hAnsi="å®ä½" w:eastAsia="å®ä½"/>
          <w:b w:val="0"/>
          <w:i w:val="0"/>
          <w:color w:val="000000"/>
          <w:sz w:val="24"/>
        </w:rPr>
        <w:t>计算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scale</w:t>
      </w:r>
      <w:r>
        <w:rPr>
          <w:rFonts w:ascii="å®ä½" w:hAnsi="å®ä½" w:eastAsia="å®ä½"/>
          <w:b w:val="0"/>
          <w:i w:val="0"/>
          <w:color w:val="000000"/>
          <w:sz w:val="24"/>
        </w:rPr>
        <w:t xml:space="preserve"> 参数</w:t>
      </w:r>
    </w:p>
    <w:p>
      <w:pPr>
        <w:autoSpaceDN w:val="0"/>
        <w:autoSpaceDE w:val="0"/>
        <w:widowControl/>
        <w:spacing w:line="320" w:lineRule="exact" w:before="162" w:after="0"/>
        <w:ind w:left="720" w:right="720" w:firstLine="0"/>
        <w:jc w:val="left"/>
      </w:pPr>
      <w:r>
        <w:rPr>
          <w:rFonts w:ascii="å®ä½" w:hAnsi="å®ä½" w:eastAsia="å®ä½"/>
          <w:b w:val="0"/>
          <w:i w:val="0"/>
          <w:color w:val="000000"/>
          <w:sz w:val="24"/>
        </w:rPr>
        <w:t>的绝对值大小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320" w:lineRule="exact" w:before="148" w:after="0"/>
        <w:ind w:left="998" w:right="998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group_imp.append(local_imp)  # </w:t>
      </w:r>
      <w:r>
        <w:rPr>
          <w:rFonts w:ascii="å®ä½" w:hAnsi="å®ä½" w:eastAsia="å®ä½"/>
          <w:b w:val="0"/>
          <w:i w:val="0"/>
          <w:color w:val="000000"/>
          <w:sz w:val="24"/>
        </w:rPr>
        <w:t>将其保存在列表中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320" w:lineRule="exact" w:before="148" w:after="0"/>
        <w:ind w:left="686" w:right="686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if len(group_imp) == 0: return None  # </w:t>
      </w:r>
      <w:r>
        <w:rPr>
          <w:rFonts w:ascii="å®ä½" w:hAnsi="å®ä½" w:eastAsia="å®ä½"/>
          <w:b w:val="0"/>
          <w:i w:val="0"/>
          <w:color w:val="000000"/>
          <w:sz w:val="24"/>
        </w:rPr>
        <w:t>跳过不包含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BN</w:t>
      </w:r>
      <w:r>
        <w:rPr>
          <w:rFonts w:ascii="å®ä½" w:hAnsi="å®ä½" w:eastAsia="å®ä½"/>
          <w:b w:val="0"/>
          <w:i w:val="0"/>
          <w:color w:val="000000"/>
          <w:sz w:val="24"/>
        </w:rPr>
        <w:t xml:space="preserve"> 层的分组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320" w:lineRule="exact" w:before="148" w:after="0"/>
        <w:ind w:left="1560" w:right="156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# 4. </w:t>
      </w:r>
      <w:r>
        <w:rPr>
          <w:rFonts w:ascii="å®ä½" w:hAnsi="å®ä½" w:eastAsia="å®ä½"/>
          <w:b w:val="0"/>
          <w:i w:val="0"/>
          <w:color w:val="000000"/>
          <w:sz w:val="24"/>
        </w:rPr>
        <w:t>按通道计算平均重要性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320" w:lineRule="exact" w:before="146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group_imp = torch.stack(group_imp, dim=0).mean(dim=0) </w:t>
      </w:r>
    </w:p>
    <w:p>
      <w:pPr>
        <w:autoSpaceDN w:val="0"/>
        <w:autoSpaceDE w:val="0"/>
        <w:widowControl/>
        <w:spacing w:line="266" w:lineRule="exact" w:before="186" w:after="0"/>
        <w:ind w:left="1560" w:right="156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return group_imp</w:t>
      </w:r>
      <w:r>
        <w:rPr>
          <w:rFonts w:ascii="å®ä½" w:hAnsi="å®ä½" w:eastAsia="å®ä½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66" w:lineRule="exact" w:before="206" w:after="0"/>
        <w:ind w:left="720" w:right="720" w:firstLine="0"/>
        <w:jc w:val="left"/>
      </w:pPr>
      <w:r>
        <w:rPr>
          <w:rFonts w:ascii="å®ä½" w:hAnsi="å®ä½" w:eastAsia="å®ä½"/>
          <w:b w:val="0"/>
          <w:i w:val="0"/>
          <w:color w:val="000000"/>
          <w:sz w:val="24"/>
        </w:rPr>
        <w:t>接下来对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BN</w:t>
      </w:r>
      <w:r>
        <w:rPr>
          <w:rFonts w:ascii="å®ä½" w:hAnsi="å®ä½" w:eastAsia="å®ä½"/>
          <w:b w:val="0"/>
          <w:i w:val="0"/>
          <w:color w:val="000000"/>
          <w:sz w:val="24"/>
        </w:rPr>
        <w:t xml:space="preserve"> 层进行稀疏训练，在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utils.py</w:t>
      </w:r>
      <w:r>
        <w:rPr>
          <w:rFonts w:ascii="å®ä½" w:hAnsi="å®ä½" w:eastAsia="å®ä½"/>
          <w:b w:val="0"/>
          <w:i w:val="0"/>
          <w:color w:val="000000"/>
          <w:sz w:val="24"/>
        </w:rPr>
        <w:t xml:space="preserve"> 中撰写： </w:t>
      </w:r>
    </w:p>
    <w:p>
      <w:pPr>
        <w:sectPr>
          <w:pgSz w:w="11906" w:h="16838"/>
          <w:pgMar w:top="754" w:right="1440" w:bottom="924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20" w:lineRule="exact" w:before="752" w:after="0"/>
        <w:ind w:left="720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class MySlimmingPruner(tp.pruner.MetaPruner): </w:t>
      </w:r>
    </w:p>
    <w:p>
      <w:pPr>
        <w:autoSpaceDN w:val="0"/>
        <w:autoSpaceDE w:val="0"/>
        <w:widowControl/>
        <w:spacing w:line="266" w:lineRule="exact" w:before="190" w:after="0"/>
        <w:ind w:left="238" w:right="238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def regularize(self, model, reg):  # </w:t>
      </w:r>
      <w:r>
        <w:rPr>
          <w:rFonts w:ascii="å®ä½" w:hAnsi="å®ä½" w:eastAsia="å®ä½"/>
          <w:b w:val="0"/>
          <w:i w:val="0"/>
          <w:color w:val="000000"/>
          <w:sz w:val="24"/>
        </w:rPr>
        <w:t>输入参数一般是模型和正则项的权重，</w:t>
      </w:r>
    </w:p>
    <w:p>
      <w:pPr>
        <w:autoSpaceDN w:val="0"/>
        <w:autoSpaceDE w:val="0"/>
        <w:widowControl/>
        <w:spacing w:line="322" w:lineRule="exact" w:before="162" w:after="0"/>
        <w:ind w:left="720" w:right="720" w:firstLine="0"/>
        <w:jc w:val="left"/>
      </w:pPr>
      <w:r>
        <w:rPr>
          <w:rFonts w:ascii="å®ä½" w:hAnsi="å®ä½" w:eastAsia="å®ä½"/>
          <w:b w:val="0"/>
          <w:i w:val="0"/>
          <w:color w:val="000000"/>
          <w:sz w:val="24"/>
        </w:rPr>
        <w:t>这里可以任意修改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322" w:lineRule="exact" w:before="146" w:after="92"/>
        <w:ind w:left="1560" w:right="156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for m in model.modules():  # </w:t>
      </w:r>
      <w:r>
        <w:rPr>
          <w:rFonts w:ascii="å®ä½" w:hAnsi="å®ä½" w:eastAsia="å®ä½"/>
          <w:b w:val="0"/>
          <w:i w:val="0"/>
          <w:color w:val="000000"/>
          <w:sz w:val="24"/>
        </w:rPr>
        <w:t>遍历所有层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20.0" w:type="dxa"/>
      </w:tblPr>
      <w:tblGrid>
        <w:gridCol w:w="2256"/>
        <w:gridCol w:w="2256"/>
        <w:gridCol w:w="2256"/>
        <w:gridCol w:w="2256"/>
      </w:tblGrid>
      <w:tr>
        <w:trPr>
          <w:trHeight w:hRule="exact" w:val="438"/>
        </w:trPr>
        <w:tc>
          <w:tcPr>
            <w:tcW w:type="dxa" w:w="15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2" w:after="0"/>
              <w:ind w:left="230" w:right="230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if </w:t>
            </w:r>
          </w:p>
        </w:tc>
        <w:tc>
          <w:tcPr>
            <w:tcW w:type="dxa" w:w="17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isinstance(m, 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(nn.BatchNorm1d, </w:t>
            </w:r>
          </w:p>
        </w:tc>
        <w:tc>
          <w:tcPr>
            <w:tcW w:type="dxa" w:w="21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2" w:after="0"/>
              <w:ind w:left="152" w:right="15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nn.BatchNorm2d, </w:t>
            </w:r>
          </w:p>
        </w:tc>
      </w:tr>
    </w:tbl>
    <w:p>
      <w:pPr>
        <w:autoSpaceDN w:val="0"/>
        <w:autoSpaceDE w:val="0"/>
        <w:widowControl/>
        <w:spacing w:line="320" w:lineRule="exact" w:before="82" w:after="0"/>
        <w:ind w:left="720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nn.BatchNorm3d)) and m.affine == True: </w:t>
      </w:r>
    </w:p>
    <w:p>
      <w:pPr>
        <w:autoSpaceDN w:val="0"/>
        <w:autoSpaceDE w:val="0"/>
        <w:widowControl/>
        <w:spacing w:line="320" w:lineRule="exact" w:before="148" w:after="0"/>
        <w:ind w:left="532" w:right="53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m.weight.grad.data.add_(reg * torch.sign(m.weight.data))   </w:t>
      </w:r>
    </w:p>
    <w:p>
      <w:pPr>
        <w:autoSpaceDN w:val="0"/>
        <w:autoSpaceDE w:val="0"/>
        <w:widowControl/>
        <w:spacing w:line="266" w:lineRule="exact" w:before="190" w:after="0"/>
        <w:ind w:left="358" w:right="358" w:firstLine="0"/>
        <w:jc w:val="right"/>
      </w:pPr>
      <w:r>
        <w:rPr>
          <w:rFonts w:ascii="å®ä½" w:hAnsi="å®ä½" w:eastAsia="å®ä½"/>
          <w:b w:val="0"/>
          <w:i w:val="0"/>
          <w:color w:val="000000"/>
          <w:sz w:val="24"/>
        </w:rPr>
        <w:t>对所有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BN</w:t>
      </w:r>
      <w:r>
        <w:rPr>
          <w:rFonts w:ascii="å®ä½" w:hAnsi="å®ä½" w:eastAsia="å®ä½"/>
          <w:b w:val="0"/>
          <w:i w:val="0"/>
          <w:color w:val="000000"/>
          <w:sz w:val="24"/>
        </w:rPr>
        <w:t xml:space="preserve"> 逐层更新稀疏训练梯度，在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main.py</w:t>
      </w:r>
      <w:r>
        <w:rPr>
          <w:rFonts w:ascii="å®ä½" w:hAnsi="å®ä½" w:eastAsia="å®ä½"/>
          <w:b w:val="0"/>
          <w:i w:val="0"/>
          <w:color w:val="000000"/>
          <w:sz w:val="24"/>
        </w:rPr>
        <w:t xml:space="preserve"> 文件中模型实例化后，遍历</w:t>
      </w:r>
    </w:p>
    <w:p>
      <w:pPr>
        <w:autoSpaceDN w:val="0"/>
        <w:autoSpaceDE w:val="0"/>
        <w:widowControl/>
        <w:spacing w:line="320" w:lineRule="exact" w:before="164" w:after="0"/>
        <w:ind w:left="720" w:right="720" w:firstLine="0"/>
        <w:jc w:val="left"/>
      </w:pPr>
      <w:r>
        <w:rPr>
          <w:rFonts w:ascii="å®ä½" w:hAnsi="å®ä½" w:eastAsia="å®ä½"/>
          <w:b w:val="0"/>
          <w:i w:val="0"/>
          <w:color w:val="000000"/>
          <w:sz w:val="24"/>
        </w:rPr>
        <w:t>模型，找到模型的线性层和最后的输出层，将其在剪枝中忽略。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320" w:lineRule="exact" w:before="146" w:after="0"/>
        <w:ind w:left="720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ignored_layers = [] </w:t>
      </w:r>
    </w:p>
    <w:p>
      <w:pPr>
        <w:autoSpaceDN w:val="0"/>
        <w:autoSpaceDE w:val="0"/>
        <w:widowControl/>
        <w:spacing w:line="320" w:lineRule="exact" w:before="148" w:after="0"/>
        <w:ind w:left="720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for m in train_model.modules(): </w:t>
      </w:r>
    </w:p>
    <w:p>
      <w:pPr>
        <w:autoSpaceDN w:val="0"/>
        <w:autoSpaceDE w:val="0"/>
        <w:widowControl/>
        <w:spacing w:line="320" w:lineRule="exact" w:before="148" w:after="0"/>
        <w:ind w:left="1080" w:right="108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if isinstance(m, torch.nn.Linear) and m.out_features == 7: </w:t>
      </w:r>
    </w:p>
    <w:p>
      <w:pPr>
        <w:autoSpaceDN w:val="0"/>
        <w:autoSpaceDE w:val="0"/>
        <w:widowControl/>
        <w:spacing w:line="320" w:lineRule="exact" w:before="148" w:after="0"/>
        <w:ind w:left="1560" w:right="156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ignored_layers.append(m) </w:t>
      </w:r>
    </w:p>
    <w:p>
      <w:pPr>
        <w:autoSpaceDN w:val="0"/>
        <w:autoSpaceDE w:val="0"/>
        <w:widowControl/>
        <w:spacing w:line="320" w:lineRule="exact" w:before="150" w:after="0"/>
        <w:ind w:left="720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#</w:t>
      </w:r>
      <w:r>
        <w:rPr>
          <w:rFonts w:ascii="å®ä½" w:hAnsi="å®ä½" w:eastAsia="å®ä½"/>
          <w:b w:val="0"/>
          <w:i w:val="0"/>
          <w:color w:val="000000"/>
          <w:sz w:val="24"/>
        </w:rPr>
        <w:t>定义一个测试输入：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320" w:lineRule="exact" w:before="146" w:after="0"/>
        <w:ind w:left="720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example_inputs = torch.randn(1, 3, 224, 224).cuda() </w:t>
      </w:r>
    </w:p>
    <w:p>
      <w:pPr>
        <w:autoSpaceDN w:val="0"/>
        <w:autoSpaceDE w:val="0"/>
        <w:widowControl/>
        <w:spacing w:line="320" w:lineRule="exact" w:before="150" w:after="0"/>
        <w:ind w:left="720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#</w:t>
      </w:r>
      <w:r>
        <w:rPr>
          <w:rFonts w:ascii="å®ä½" w:hAnsi="å®ä½" w:eastAsia="å®ä½"/>
          <w:b w:val="0"/>
          <w:i w:val="0"/>
          <w:color w:val="000000"/>
          <w:sz w:val="24"/>
        </w:rPr>
        <w:t>使用上述定义的重要性评估：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320" w:lineRule="exact" w:before="146" w:after="0"/>
        <w:ind w:left="720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imp = utils.MySlimmingImportance() </w:t>
      </w:r>
    </w:p>
    <w:p>
      <w:pPr>
        <w:autoSpaceDN w:val="0"/>
        <w:autoSpaceDE w:val="0"/>
        <w:widowControl/>
        <w:spacing w:line="320" w:lineRule="exact" w:before="150" w:after="0"/>
        <w:ind w:left="720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#</w:t>
      </w:r>
      <w:r>
        <w:rPr>
          <w:rFonts w:ascii="å®ä½" w:hAnsi="å®ä½" w:eastAsia="å®ä½"/>
          <w:b w:val="0"/>
          <w:i w:val="0"/>
          <w:color w:val="000000"/>
          <w:sz w:val="24"/>
        </w:rPr>
        <w:t>依据训练代数，设置迭代次数：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320" w:lineRule="exact" w:before="146" w:after="0"/>
        <w:ind w:left="720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iterative_steps = config['epochs'] </w:t>
      </w:r>
    </w:p>
    <w:p>
      <w:pPr>
        <w:autoSpaceDN w:val="0"/>
        <w:autoSpaceDE w:val="0"/>
        <w:widowControl/>
        <w:spacing w:line="320" w:lineRule="exact" w:before="150" w:after="0"/>
        <w:ind w:left="720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#</w:t>
      </w:r>
      <w:r>
        <w:rPr>
          <w:rFonts w:ascii="å®ä½" w:hAnsi="å®ä½" w:eastAsia="å®ä½"/>
          <w:b w:val="0"/>
          <w:i w:val="0"/>
          <w:color w:val="000000"/>
          <w:sz w:val="24"/>
        </w:rPr>
        <w:t>初始化剪枝器：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320" w:lineRule="exact" w:before="146" w:after="0"/>
        <w:ind w:left="720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pruner = tp.pruner.MetaPruner( </w:t>
      </w:r>
    </w:p>
    <w:p>
      <w:pPr>
        <w:autoSpaceDN w:val="0"/>
        <w:autoSpaceDE w:val="0"/>
        <w:widowControl/>
        <w:spacing w:line="320" w:lineRule="exact" w:before="148" w:after="0"/>
        <w:ind w:left="1080" w:right="108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train_model, </w:t>
      </w:r>
    </w:p>
    <w:p>
      <w:pPr>
        <w:autoSpaceDN w:val="0"/>
        <w:autoSpaceDE w:val="0"/>
        <w:widowControl/>
        <w:spacing w:line="320" w:lineRule="exact" w:before="148" w:after="0"/>
        <w:ind w:left="1080" w:right="108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example_inputs, </w:t>
      </w:r>
    </w:p>
    <w:p>
      <w:pPr>
        <w:autoSpaceDN w:val="0"/>
        <w:autoSpaceDE w:val="0"/>
        <w:widowControl/>
        <w:spacing w:line="320" w:lineRule="exact" w:before="148" w:after="0"/>
        <w:ind w:left="1080" w:right="108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importance=imp, </w:t>
      </w:r>
    </w:p>
    <w:p>
      <w:pPr>
        <w:autoSpaceDN w:val="0"/>
        <w:autoSpaceDE w:val="0"/>
        <w:widowControl/>
        <w:spacing w:line="320" w:lineRule="exact" w:before="148" w:after="0"/>
        <w:ind w:left="1080" w:right="108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iterative_steps=iterative_steps, </w:t>
      </w:r>
    </w:p>
    <w:p>
      <w:pPr>
        <w:autoSpaceDN w:val="0"/>
        <w:autoSpaceDE w:val="0"/>
        <w:widowControl/>
        <w:spacing w:line="320" w:lineRule="exact" w:before="150" w:after="0"/>
        <w:ind w:left="1080" w:right="108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ch_sparsity=0.5,     # </w:t>
      </w:r>
      <w:r>
        <w:rPr>
          <w:rFonts w:ascii="å®ä½" w:hAnsi="å®ä½" w:eastAsia="å®ä½"/>
          <w:b w:val="0"/>
          <w:i w:val="0"/>
          <w:color w:val="000000"/>
          <w:sz w:val="24"/>
        </w:rPr>
        <w:t>目标稀疏性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320" w:lineRule="exact" w:before="146" w:after="0"/>
        <w:ind w:left="1080" w:right="108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ignored_layers=ignored_layers, </w:t>
      </w:r>
    </w:p>
    <w:p>
      <w:pPr>
        <w:autoSpaceDN w:val="0"/>
        <w:autoSpaceDE w:val="0"/>
        <w:widowControl/>
        <w:spacing w:line="320" w:lineRule="exact" w:before="148" w:after="0"/>
        <w:ind w:left="720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) </w:t>
      </w:r>
    </w:p>
    <w:p>
      <w:pPr>
        <w:autoSpaceDN w:val="0"/>
        <w:autoSpaceDE w:val="0"/>
        <w:widowControl/>
        <w:spacing w:line="322" w:lineRule="exact" w:before="150" w:after="92"/>
        <w:ind w:left="720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#</w:t>
      </w:r>
      <w:r>
        <w:rPr>
          <w:rFonts w:ascii="å®ä½" w:hAnsi="å®ä½" w:eastAsia="å®ä½"/>
          <w:b w:val="0"/>
          <w:i w:val="0"/>
          <w:color w:val="000000"/>
          <w:sz w:val="24"/>
        </w:rPr>
        <w:t>统计原始网络的参数量与计算量：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2256"/>
        <w:gridCol w:w="2256"/>
        <w:gridCol w:w="2256"/>
        <w:gridCol w:w="2256"/>
      </w:tblGrid>
      <w:tr>
        <w:trPr>
          <w:trHeight w:hRule="exact" w:val="702"/>
        </w:trPr>
        <w:tc>
          <w:tcPr>
            <w:tcW w:type="dxa" w:w="16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2" w:after="0"/>
              <w:ind w:left="126" w:right="12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base_macs, </w:t>
            </w:r>
          </w:p>
        </w:tc>
        <w:tc>
          <w:tcPr>
            <w:tcW w:type="dxa" w:w="17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bnase_nparams </w:t>
            </w:r>
          </w:p>
        </w:tc>
        <w:tc>
          <w:tcPr>
            <w:tcW w:type="dxa" w:w="4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= </w:t>
            </w:r>
          </w:p>
        </w:tc>
        <w:tc>
          <w:tcPr>
            <w:tcW w:type="dxa" w:w="462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tp.utils.count_ops_and_params(train_model,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52" w:right="1440" w:bottom="728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266" w:lineRule="exact" w:before="772" w:after="0"/>
        <w:ind w:left="720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example_inputs) </w:t>
      </w:r>
    </w:p>
    <w:p>
      <w:pPr>
        <w:autoSpaceDN w:val="0"/>
        <w:autoSpaceDE w:val="0"/>
        <w:widowControl/>
        <w:spacing w:line="322" w:lineRule="exact" w:before="164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#</w:t>
      </w:r>
      <w:r>
        <w:rPr>
          <w:rFonts w:ascii="å®ä½" w:hAnsi="å®ä½" w:eastAsia="å®ä½"/>
          <w:b w:val="0"/>
          <w:i w:val="0"/>
          <w:color w:val="000000"/>
          <w:sz w:val="24"/>
        </w:rPr>
        <w:t>在训练中，执行模型剪枝操作，并统计剪枝后网络的参数量与计算量。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320" w:lineRule="exact" w:before="144" w:after="0"/>
        <w:ind w:left="720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pruner.step() </w:t>
      </w:r>
    </w:p>
    <w:p>
      <w:pPr>
        <w:autoSpaceDN w:val="0"/>
        <w:autoSpaceDE w:val="0"/>
        <w:widowControl/>
        <w:spacing w:line="320" w:lineRule="exact" w:before="148" w:after="0"/>
        <w:ind w:left="616" w:right="616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macs, nparams = tp.utils.count_ops_and_params(train_model, example_inputs) </w:t>
      </w:r>
    </w:p>
    <w:p>
      <w:pPr>
        <w:autoSpaceDN w:val="0"/>
        <w:autoSpaceDE w:val="0"/>
        <w:widowControl/>
        <w:spacing w:line="320" w:lineRule="exact" w:before="148" w:after="0"/>
        <w:ind w:left="298" w:right="298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print("Params: {:.2f} M =&gt; {:.2f} M".format(bnase_nparams / 1e6, nparams / 1e6)) </w:t>
      </w:r>
    </w:p>
    <w:p>
      <w:pPr>
        <w:autoSpaceDN w:val="0"/>
        <w:autoSpaceDE w:val="0"/>
        <w:widowControl/>
        <w:spacing w:line="320" w:lineRule="exact" w:before="148" w:after="0"/>
        <w:ind w:left="720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print("MACs: {:.2f} G =&gt; {:.2f} G".format(base_macs / 1e9, macs / 1e9)) </w:t>
      </w:r>
    </w:p>
    <w:p>
      <w:pPr>
        <w:autoSpaceDN w:val="0"/>
        <w:autoSpaceDE w:val="0"/>
        <w:widowControl/>
        <w:spacing w:line="320" w:lineRule="exact" w:before="148" w:after="0"/>
        <w:ind w:left="720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""" </w:t>
      </w:r>
    </w:p>
    <w:p>
      <w:pPr>
        <w:autoSpaceDN w:val="0"/>
        <w:autoSpaceDE w:val="0"/>
        <w:widowControl/>
        <w:spacing w:line="240" w:lineRule="exact" w:before="198" w:after="0"/>
        <w:ind w:left="720" w:right="720" w:firstLine="0"/>
        <w:jc w:val="left"/>
      </w:pPr>
      <w:r>
        <w:rPr>
          <w:rFonts w:ascii="é»ä½" w:hAnsi="é»ä½" w:eastAsia="é»ä½"/>
          <w:b w:val="0"/>
          <w:i w:val="0"/>
          <w:color w:val="000000"/>
          <w:sz w:val="24"/>
        </w:rPr>
        <w:t xml:space="preserve">#剪枝后再训练模型 </w:t>
      </w:r>
    </w:p>
    <w:p>
      <w:pPr>
        <w:autoSpaceDN w:val="0"/>
        <w:autoSpaceDE w:val="0"/>
        <w:widowControl/>
        <w:spacing w:line="320" w:lineRule="exact" w:before="180" w:after="0"/>
        <w:ind w:left="720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""" </w:t>
      </w:r>
    </w:p>
    <w:p>
      <w:pPr>
        <w:autoSpaceDN w:val="0"/>
        <w:autoSpaceDE w:val="0"/>
        <w:widowControl/>
        <w:spacing w:line="320" w:lineRule="exact" w:before="150" w:after="0"/>
        <w:ind w:left="720" w:right="720" w:firstLine="0"/>
        <w:jc w:val="left"/>
      </w:pPr>
      <w:r>
        <w:rPr>
          <w:rFonts w:ascii="å®ä½" w:hAnsi="å®ä½" w:eastAsia="å®ä½"/>
          <w:b w:val="0"/>
          <w:i w:val="0"/>
          <w:color w:val="000000"/>
          <w:sz w:val="24"/>
        </w:rPr>
        <w:t>最后比较剪枝前后网络的参数量与计算量。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330" w:lineRule="exact" w:before="180" w:after="0"/>
        <w:ind w:left="360" w:right="360" w:firstLine="0"/>
        <w:jc w:val="left"/>
      </w:pPr>
      <w:r>
        <w:rPr>
          <w:rFonts w:ascii="å®ä½" w:hAnsi="å®ä½" w:eastAsia="å®ä½"/>
          <w:b w:val="0"/>
          <w:i w:val="0"/>
          <w:color w:val="000000"/>
          <w:sz w:val="24"/>
        </w:rPr>
        <w:t>5.</w:t>
      </w:r>
      <w:r>
        <w:rPr>
          <w:rFonts w:ascii="Arial" w:hAnsi="Arial" w:eastAsia="Arial"/>
          <w:b w:val="0"/>
          <w:i w:val="0"/>
          <w:color w:val="000000"/>
          <w:sz w:val="24"/>
        </w:rPr>
        <w:t xml:space="preserve"> </w:t>
      </w:r>
      <w:r>
        <w:rPr>
          <w:rFonts w:ascii="å®ä½" w:hAnsi="å®ä½" w:eastAsia="å®ä½"/>
          <w:b w:val="0"/>
          <w:i w:val="0"/>
          <w:color w:val="000000"/>
          <w:sz w:val="24"/>
        </w:rPr>
        <w:t xml:space="preserve">表情识别任务部署 </w:t>
      </w:r>
    </w:p>
    <w:p>
      <w:pPr>
        <w:autoSpaceDN w:val="0"/>
        <w:autoSpaceDE w:val="0"/>
        <w:widowControl/>
        <w:spacing w:line="240" w:lineRule="exact" w:before="224" w:after="0"/>
        <w:ind w:left="0" w:right="0" w:firstLine="0"/>
        <w:jc w:val="center"/>
      </w:pPr>
      <w:r>
        <w:rPr>
          <w:rFonts w:ascii="å®ä½" w:hAnsi="å®ä½" w:eastAsia="å®ä½"/>
          <w:b w:val="0"/>
          <w:i w:val="0"/>
          <w:color w:val="000000"/>
          <w:sz w:val="24"/>
        </w:rPr>
        <w:t>在计算机上完成模型的训练，并保存网络的参数文件。之后在嵌入式开发板上进</w:t>
      </w:r>
    </w:p>
    <w:p>
      <w:pPr>
        <w:autoSpaceDN w:val="0"/>
        <w:autoSpaceDE w:val="0"/>
        <w:widowControl/>
        <w:spacing w:line="240" w:lineRule="exact" w:before="228" w:after="0"/>
        <w:ind w:left="360" w:right="360" w:firstLine="0"/>
        <w:jc w:val="left"/>
      </w:pPr>
      <w:r>
        <w:rPr>
          <w:rFonts w:ascii="å®ä½" w:hAnsi="å®ä½" w:eastAsia="å®ä½"/>
          <w:b w:val="0"/>
          <w:i w:val="0"/>
          <w:color w:val="000000"/>
          <w:sz w:val="24"/>
        </w:rPr>
        <w:t xml:space="preserve">行模型的部署，完成模型的测试，并调用摄像头完成实时表情识别。 </w:t>
      </w:r>
    </w:p>
    <w:p>
      <w:pPr>
        <w:autoSpaceDN w:val="0"/>
        <w:autoSpaceDE w:val="0"/>
        <w:widowControl/>
        <w:spacing w:line="240" w:lineRule="exact" w:before="228" w:after="0"/>
        <w:ind w:left="360" w:right="360" w:firstLine="0"/>
        <w:jc w:val="left"/>
      </w:pPr>
      <w:r>
        <w:rPr>
          <w:rFonts w:ascii="å®ä½" w:hAnsi="å®ä½" w:eastAsia="å®ä½"/>
          <w:b w:val="0"/>
          <w:i w:val="0"/>
          <w:color w:val="000000"/>
          <w:sz w:val="24"/>
        </w:rPr>
        <w:t xml:space="preserve">撰写如下代码 </w:t>
      </w:r>
    </w:p>
    <w:p>
      <w:pPr>
        <w:autoSpaceDN w:val="0"/>
        <w:autoSpaceDE w:val="0"/>
        <w:widowControl/>
        <w:spacing w:line="320" w:lineRule="exact" w:before="180" w:after="0"/>
        <w:ind w:left="360" w:right="36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from model import my_model </w:t>
      </w:r>
    </w:p>
    <w:p>
      <w:pPr>
        <w:autoSpaceDN w:val="0"/>
        <w:autoSpaceDE w:val="0"/>
        <w:widowControl/>
        <w:spacing w:line="320" w:lineRule="exact" w:before="148" w:after="0"/>
        <w:ind w:left="360" w:right="36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import torch </w:t>
      </w:r>
    </w:p>
    <w:p>
      <w:pPr>
        <w:autoSpaceDN w:val="0"/>
        <w:autoSpaceDE w:val="0"/>
        <w:widowControl/>
        <w:spacing w:line="320" w:lineRule="exact" w:before="148" w:after="0"/>
        <w:ind w:left="360" w:right="36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import utils </w:t>
      </w:r>
    </w:p>
    <w:p>
      <w:pPr>
        <w:autoSpaceDN w:val="0"/>
        <w:autoSpaceDE w:val="0"/>
        <w:widowControl/>
        <w:spacing w:line="320" w:lineRule="exact" w:before="148" w:after="0"/>
        <w:ind w:left="360" w:right="36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import cv2 </w:t>
      </w:r>
    </w:p>
    <w:p>
      <w:pPr>
        <w:autoSpaceDN w:val="0"/>
        <w:autoSpaceDE w:val="0"/>
        <w:widowControl/>
        <w:spacing w:line="320" w:lineRule="exact" w:before="148" w:after="0"/>
        <w:ind w:left="360" w:right="36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import numpy as np </w:t>
      </w:r>
    </w:p>
    <w:p>
      <w:pPr>
        <w:autoSpaceDN w:val="0"/>
        <w:autoSpaceDE w:val="0"/>
        <w:widowControl/>
        <w:spacing w:line="320" w:lineRule="exact" w:before="148" w:after="0"/>
        <w:ind w:left="360" w:right="36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from torchvision import transforms </w:t>
      </w:r>
    </w:p>
    <w:p>
      <w:pPr>
        <w:autoSpaceDN w:val="0"/>
        <w:autoSpaceDE w:val="0"/>
        <w:widowControl/>
        <w:spacing w:line="320" w:lineRule="exact" w:before="148" w:after="0"/>
        <w:ind w:left="360" w:right="36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from PIL import Image </w:t>
      </w:r>
    </w:p>
    <w:p>
      <w:pPr>
        <w:autoSpaceDN w:val="0"/>
        <w:autoSpaceDE w:val="0"/>
        <w:widowControl/>
        <w:spacing w:line="320" w:lineRule="exact" w:before="616" w:after="0"/>
        <w:ind w:left="360" w:right="36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config = utils.read_config() </w:t>
      </w:r>
    </w:p>
    <w:p>
      <w:pPr>
        <w:autoSpaceDN w:val="0"/>
        <w:autoSpaceDE w:val="0"/>
        <w:widowControl/>
        <w:spacing w:line="240" w:lineRule="exact" w:before="664" w:after="0"/>
        <w:ind w:left="360" w:right="360" w:firstLine="0"/>
        <w:jc w:val="left"/>
      </w:pPr>
      <w:r>
        <w:rPr>
          <w:rFonts w:ascii="é»ä½" w:hAnsi="é»ä½" w:eastAsia="é»ä½"/>
          <w:b w:val="0"/>
          <w:i w:val="0"/>
          <w:color w:val="000000"/>
          <w:sz w:val="24"/>
        </w:rPr>
        <w:t xml:space="preserve"> #  实例化自己的网络并载入训练参数 </w:t>
      </w:r>
    </w:p>
    <w:p>
      <w:pPr>
        <w:autoSpaceDN w:val="0"/>
        <w:autoSpaceDE w:val="0"/>
        <w:widowControl/>
        <w:spacing w:line="320" w:lineRule="exact" w:before="648" w:after="0"/>
        <w:ind w:left="360" w:right="36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data_trans = transforms.Compose([transforms.Resize([224, 224]), </w:t>
      </w:r>
    </w:p>
    <w:p>
      <w:pPr>
        <w:autoSpaceDN w:val="0"/>
        <w:autoSpaceDE w:val="0"/>
        <w:widowControl/>
        <w:spacing w:line="320" w:lineRule="exact" w:before="148" w:after="0"/>
        <w:ind w:left="2098" w:right="2098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transforms.ToTensor()]) </w:t>
      </w:r>
    </w:p>
    <w:p>
      <w:pPr>
        <w:sectPr>
          <w:pgSz w:w="11906" w:h="16838"/>
          <w:pgMar w:top="772" w:right="1440" w:bottom="1152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20" w:lineRule="exact" w:before="752" w:after="0"/>
        <w:ind w:left="360" w:right="36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label_name = ['Surprise', 'Fear', 'Disgust', 'Happiness', 'Sadness', 'Anger', 'Neutral'] </w:t>
      </w:r>
    </w:p>
    <w:p>
      <w:pPr>
        <w:autoSpaceDN w:val="0"/>
        <w:autoSpaceDE w:val="0"/>
        <w:widowControl/>
        <w:spacing w:line="320" w:lineRule="exact" w:before="616" w:after="0"/>
        <w:ind w:left="360" w:right="36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device = config['device'] </w:t>
      </w:r>
    </w:p>
    <w:p>
      <w:pPr>
        <w:autoSpaceDN w:val="0"/>
        <w:autoSpaceDE w:val="0"/>
        <w:widowControl/>
        <w:spacing w:line="320" w:lineRule="exact" w:before="148" w:after="0"/>
        <w:ind w:left="360" w:right="36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cap = cv2.VideoCapture(0) </w:t>
      </w:r>
    </w:p>
    <w:p>
      <w:pPr>
        <w:autoSpaceDN w:val="0"/>
        <w:autoSpaceDE w:val="0"/>
        <w:widowControl/>
        <w:spacing w:line="320" w:lineRule="exact" w:before="148" w:after="0"/>
        <w:ind w:left="360" w:right="36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face_cascade = cv2.CascadeClassifier('haarcascade_frontalface_default.xml') </w:t>
      </w:r>
    </w:p>
    <w:p>
      <w:pPr>
        <w:autoSpaceDN w:val="0"/>
        <w:autoSpaceDE w:val="0"/>
        <w:widowControl/>
        <w:spacing w:line="320" w:lineRule="exact" w:before="148" w:after="0"/>
        <w:ind w:left="360" w:right="36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model.eval() </w:t>
      </w:r>
    </w:p>
    <w:p>
      <w:pPr>
        <w:autoSpaceDN w:val="0"/>
        <w:autoSpaceDE w:val="0"/>
        <w:widowControl/>
        <w:spacing w:line="320" w:lineRule="exact" w:before="148" w:after="0"/>
        <w:ind w:left="360" w:right="36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while True: </w:t>
      </w:r>
    </w:p>
    <w:p>
      <w:pPr>
        <w:autoSpaceDN w:val="0"/>
        <w:autoSpaceDE w:val="0"/>
        <w:widowControl/>
        <w:spacing w:line="320" w:lineRule="exact" w:before="150" w:after="0"/>
        <w:ind w:left="720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ret, frame = cap.read() </w:t>
      </w:r>
    </w:p>
    <w:p>
      <w:pPr>
        <w:autoSpaceDN w:val="0"/>
        <w:autoSpaceDE w:val="0"/>
        <w:widowControl/>
        <w:spacing w:line="320" w:lineRule="exact" w:before="148" w:after="0"/>
        <w:ind w:left="720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if ret: </w:t>
      </w:r>
    </w:p>
    <w:p>
      <w:pPr>
        <w:autoSpaceDN w:val="0"/>
        <w:autoSpaceDE w:val="0"/>
        <w:widowControl/>
        <w:spacing w:line="320" w:lineRule="exact" w:before="148" w:after="92"/>
        <w:ind w:left="1200" w:right="120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gray = cv2.cvtColor(frame, cv2.COLOR_BGR2GRAY)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0.0" w:type="dxa"/>
      </w:tblPr>
      <w:tblGrid>
        <w:gridCol w:w="2256"/>
        <w:gridCol w:w="2256"/>
        <w:gridCol w:w="2256"/>
        <w:gridCol w:w="2256"/>
      </w:tblGrid>
      <w:tr>
        <w:trPr>
          <w:trHeight w:hRule="exact" w:val="442"/>
        </w:trPr>
        <w:tc>
          <w:tcPr>
            <w:tcW w:type="dxa" w:w="19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148" w:right="14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faces_rects </w:t>
            </w:r>
          </w:p>
        </w:tc>
        <w:tc>
          <w:tcPr>
            <w:tcW w:type="dxa" w:w="4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= </w:t>
            </w:r>
          </w:p>
        </w:tc>
        <w:tc>
          <w:tcPr>
            <w:tcW w:type="dxa" w:w="38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face_cascade.detectMultiScale(gray, </w:t>
            </w:r>
          </w:p>
        </w:tc>
        <w:tc>
          <w:tcPr>
            <w:tcW w:type="dxa" w:w="19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scaleFactor=1.1, </w:t>
            </w:r>
          </w:p>
        </w:tc>
      </w:tr>
    </w:tbl>
    <w:p>
      <w:pPr>
        <w:autoSpaceDN w:val="0"/>
        <w:autoSpaceDE w:val="0"/>
        <w:widowControl/>
        <w:spacing w:line="320" w:lineRule="exact" w:before="82" w:after="0"/>
        <w:ind w:left="360" w:right="36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minNeighbors=5) </w:t>
      </w:r>
    </w:p>
    <w:p>
      <w:pPr>
        <w:autoSpaceDN w:val="0"/>
        <w:autoSpaceDE w:val="0"/>
        <w:widowControl/>
        <w:spacing w:line="320" w:lineRule="exact" w:before="148" w:after="0"/>
        <w:ind w:left="1200" w:right="120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for (x, y, w, h) in faces_rects: </w:t>
      </w:r>
    </w:p>
    <w:p>
      <w:pPr>
        <w:autoSpaceDN w:val="0"/>
        <w:autoSpaceDE w:val="0"/>
        <w:widowControl/>
        <w:spacing w:line="320" w:lineRule="exact" w:before="148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cv2.rectangle(frame, (x, y), (x + w, y + h), (0, 255, 0), 2) </w:t>
      </w:r>
    </w:p>
    <w:p>
      <w:pPr>
        <w:autoSpaceDN w:val="0"/>
        <w:autoSpaceDE w:val="0"/>
        <w:widowControl/>
        <w:spacing w:line="320" w:lineRule="exact" w:before="148" w:after="0"/>
        <w:ind w:left="1680" w:right="168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face_img = gray[y: y + h, x: x + w] </w:t>
      </w:r>
    </w:p>
    <w:p>
      <w:pPr>
        <w:autoSpaceDN w:val="0"/>
        <w:autoSpaceDE w:val="0"/>
        <w:widowControl/>
        <w:spacing w:line="320" w:lineRule="exact" w:before="148" w:after="0"/>
        <w:ind w:left="1680" w:right="168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face_img = np.tile(face_img, 3).reshape((w, h, 3)) </w:t>
      </w:r>
    </w:p>
    <w:p>
      <w:pPr>
        <w:autoSpaceDN w:val="0"/>
        <w:autoSpaceDE w:val="0"/>
        <w:widowControl/>
        <w:spacing w:line="320" w:lineRule="exact" w:before="148" w:after="0"/>
        <w:ind w:left="1680" w:right="168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face_img = Image.fromarray(face_img) </w:t>
      </w:r>
    </w:p>
    <w:p>
      <w:pPr>
        <w:autoSpaceDN w:val="0"/>
        <w:autoSpaceDE w:val="0"/>
        <w:widowControl/>
        <w:spacing w:line="320" w:lineRule="exact" w:before="148" w:after="0"/>
        <w:ind w:left="1680" w:right="168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face_img = data_trans(face_img) </w:t>
      </w:r>
    </w:p>
    <w:p>
      <w:pPr>
        <w:autoSpaceDN w:val="0"/>
        <w:autoSpaceDE w:val="0"/>
        <w:widowControl/>
        <w:spacing w:line="320" w:lineRule="exact" w:before="148" w:after="0"/>
        <w:ind w:left="1680" w:right="168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face_img = face_img.unsqueeze(0) </w:t>
      </w:r>
    </w:p>
    <w:p>
      <w:pPr>
        <w:autoSpaceDN w:val="0"/>
        <w:autoSpaceDE w:val="0"/>
        <w:widowControl/>
        <w:spacing w:line="320" w:lineRule="exact" w:before="148" w:after="0"/>
        <w:ind w:left="1680" w:right="168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face_img = face_img.to(device) </w:t>
      </w:r>
    </w:p>
    <w:p>
      <w:pPr>
        <w:autoSpaceDN w:val="0"/>
        <w:autoSpaceDE w:val="0"/>
        <w:widowControl/>
        <w:spacing w:line="320" w:lineRule="exact" w:before="148" w:after="0"/>
        <w:ind w:left="1680" w:right="168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label_pd = model(face_img) </w:t>
      </w:r>
    </w:p>
    <w:p>
      <w:pPr>
        <w:autoSpaceDN w:val="0"/>
        <w:autoSpaceDE w:val="0"/>
        <w:widowControl/>
        <w:spacing w:line="320" w:lineRule="exact" w:before="148" w:after="0"/>
        <w:ind w:left="818" w:right="818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predict_np = np.argmax(label_pd.cpu().detach().numpy(), axis=1) </w:t>
      </w:r>
    </w:p>
    <w:p>
      <w:pPr>
        <w:autoSpaceDN w:val="0"/>
        <w:autoSpaceDE w:val="0"/>
        <w:widowControl/>
        <w:spacing w:line="320" w:lineRule="exact" w:before="148" w:after="0"/>
        <w:ind w:left="1680" w:right="168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fer_text = label_name[predict_np[0]] </w:t>
      </w:r>
    </w:p>
    <w:p>
      <w:pPr>
        <w:autoSpaceDN w:val="0"/>
        <w:autoSpaceDE w:val="0"/>
        <w:widowControl/>
        <w:spacing w:line="320" w:lineRule="exact" w:before="148" w:after="0"/>
        <w:ind w:left="1680" w:right="168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font = cv2.FONT_HERSHEY_SIMPLEX </w:t>
      </w:r>
    </w:p>
    <w:p>
      <w:pPr>
        <w:autoSpaceDN w:val="0"/>
        <w:autoSpaceDE w:val="0"/>
        <w:widowControl/>
        <w:spacing w:line="320" w:lineRule="exact" w:before="148" w:after="0"/>
        <w:ind w:left="1680" w:right="168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pos = (x, y) </w:t>
      </w:r>
    </w:p>
    <w:p>
      <w:pPr>
        <w:autoSpaceDN w:val="0"/>
        <w:autoSpaceDE w:val="0"/>
        <w:widowControl/>
        <w:spacing w:line="320" w:lineRule="exact" w:before="148" w:after="0"/>
        <w:ind w:left="1680" w:right="168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font_size = 1.5 </w:t>
      </w:r>
    </w:p>
    <w:p>
      <w:pPr>
        <w:autoSpaceDN w:val="0"/>
        <w:autoSpaceDE w:val="0"/>
        <w:widowControl/>
        <w:spacing w:line="320" w:lineRule="exact" w:before="148" w:after="0"/>
        <w:ind w:left="1680" w:right="168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color = (0, 0, 255) </w:t>
      </w:r>
    </w:p>
    <w:p>
      <w:pPr>
        <w:autoSpaceDN w:val="0"/>
        <w:autoSpaceDE w:val="0"/>
        <w:widowControl/>
        <w:spacing w:line="320" w:lineRule="exact" w:before="148" w:after="0"/>
        <w:ind w:left="1680" w:right="168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thickness = 2 </w:t>
      </w:r>
    </w:p>
    <w:p>
      <w:pPr>
        <w:autoSpaceDN w:val="0"/>
        <w:autoSpaceDE w:val="0"/>
        <w:widowControl/>
        <w:spacing w:line="266" w:lineRule="exact" w:before="188" w:after="0"/>
        <w:ind w:left="302" w:right="302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cv2.putText(frame, fer_text, pos, font, font_size, color, thickness, </w:t>
      </w:r>
    </w:p>
    <w:p>
      <w:pPr>
        <w:autoSpaceDN w:val="0"/>
        <w:autoSpaceDE w:val="0"/>
        <w:widowControl/>
        <w:spacing w:line="320" w:lineRule="exact" w:before="162" w:after="0"/>
        <w:ind w:left="360" w:right="36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cv2.LINE_AA) </w:t>
      </w:r>
    </w:p>
    <w:p>
      <w:pPr>
        <w:sectPr>
          <w:pgSz w:w="11906" w:h="16838"/>
          <w:pgMar w:top="752" w:right="1440" w:bottom="720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20" w:lineRule="exact" w:before="752" w:after="0"/>
        <w:ind w:left="1200" w:right="120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cv2.imshow('Face Detection', frame) </w:t>
      </w:r>
    </w:p>
    <w:p>
      <w:pPr>
        <w:autoSpaceDN w:val="0"/>
        <w:autoSpaceDE w:val="0"/>
        <w:widowControl/>
        <w:spacing w:line="320" w:lineRule="exact" w:before="148" w:after="0"/>
        <w:ind w:left="1200" w:right="120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if cv2.waitKey(1) &amp; 0xFF == ord('q'): </w:t>
      </w:r>
    </w:p>
    <w:p>
      <w:pPr>
        <w:autoSpaceDN w:val="0"/>
        <w:autoSpaceDE w:val="0"/>
        <w:widowControl/>
        <w:spacing w:line="320" w:lineRule="exact" w:before="148" w:after="0"/>
        <w:ind w:left="1680" w:right="168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break </w:t>
      </w:r>
    </w:p>
    <w:p>
      <w:pPr>
        <w:autoSpaceDN w:val="0"/>
        <w:autoSpaceDE w:val="0"/>
        <w:widowControl/>
        <w:spacing w:line="320" w:lineRule="exact" w:before="148" w:after="0"/>
        <w:ind w:left="720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else: </w:t>
      </w:r>
    </w:p>
    <w:p>
      <w:pPr>
        <w:autoSpaceDN w:val="0"/>
        <w:autoSpaceDE w:val="0"/>
        <w:widowControl/>
        <w:spacing w:line="320" w:lineRule="exact" w:before="148" w:after="0"/>
        <w:ind w:left="1200" w:right="120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break </w:t>
      </w:r>
    </w:p>
    <w:p>
      <w:pPr>
        <w:autoSpaceDN w:val="0"/>
        <w:autoSpaceDE w:val="0"/>
        <w:widowControl/>
        <w:spacing w:line="322" w:lineRule="exact" w:before="150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# </w:t>
      </w:r>
      <w:r>
        <w:rPr>
          <w:rFonts w:ascii="å®ä½" w:hAnsi="å®ä½" w:eastAsia="å®ä½"/>
          <w:b w:val="0"/>
          <w:i w:val="0"/>
          <w:color w:val="000000"/>
          <w:sz w:val="24"/>
        </w:rPr>
        <w:t>使用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release()</w:t>
      </w:r>
      <w:r>
        <w:rPr>
          <w:rFonts w:ascii="å®ä½" w:hAnsi="å®ä½" w:eastAsia="å®ä½"/>
          <w:b w:val="0"/>
          <w:i w:val="0"/>
          <w:color w:val="000000"/>
          <w:sz w:val="24"/>
        </w:rPr>
        <w:t>方法释放摄像头，并使用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destroyAllWindows()</w:t>
      </w:r>
      <w:r>
        <w:rPr>
          <w:rFonts w:ascii="å®ä½" w:hAnsi="å®ä½" w:eastAsia="å®ä½"/>
          <w:b w:val="0"/>
          <w:i w:val="0"/>
          <w:color w:val="000000"/>
          <w:sz w:val="24"/>
        </w:rPr>
        <w:t>方法关闭所有窗口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320" w:lineRule="exact" w:before="144" w:after="0"/>
        <w:ind w:left="360" w:right="36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cap.release() </w:t>
      </w:r>
    </w:p>
    <w:p>
      <w:pPr>
        <w:autoSpaceDN w:val="0"/>
        <w:autoSpaceDE w:val="0"/>
        <w:widowControl/>
        <w:spacing w:line="266" w:lineRule="exact" w:before="188" w:after="0"/>
        <w:ind w:left="360" w:right="36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cv2.destroyAllWindows()</w:t>
      </w:r>
      <w:r>
        <w:rPr>
          <w:rFonts w:ascii="å®ä½" w:hAnsi="å®ä½" w:eastAsia="å®ä½"/>
          <w:b w:val="0"/>
          <w:i w:val="0"/>
          <w:color w:val="000000"/>
          <w:sz w:val="24"/>
        </w:rPr>
        <w:t xml:space="preserve"> </w:t>
      </w:r>
    </w:p>
    <w:sectPr w:rsidR="00FC693F" w:rsidRPr="0006063C" w:rsidSect="00034616">
      <w:pgSz w:w="11906" w:h="16838"/>
      <w:pgMar w:top="75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